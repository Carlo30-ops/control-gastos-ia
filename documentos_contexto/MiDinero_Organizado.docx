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MiDinero - Documentación Técnica Completa (v2.1)</w:t>
      </w:r>
    </w:p>
    <w:p>
      <w:pPr>
        <w:pStyle w:val="Heading2"/>
      </w:pPr>
      <w:r>
        <w:t>MiDinero - Documentación Técnica Completa (v2.1)</w:t>
      </w:r>
    </w:p>
    <w:p>
      <w:pPr>
        <w:pStyle w:val="Heading1"/>
      </w:pPr>
      <w:r>
        <w:t>Índice de Contenidos</w:t>
      </w:r>
    </w:p>
    <w:p>
      <w:pPr>
        <w:pStyle w:val="ListNumber"/>
      </w:pPr>
      <w:r>
        <w:t>1. [Descripción General del Proyecto](#descripción -general -del-proyecto)</w:t>
      </w:r>
    </w:p>
    <w:p>
      <w:pPr>
        <w:pStyle w:val="ListNumber"/>
      </w:pPr>
      <w:r>
        <w:t>2. [Arquitectura y Estructura](#arquitectura -y-estructura)</w:t>
      </w:r>
    </w:p>
    <w:p>
      <w:pPr>
        <w:pStyle w:val="ListNumber"/>
      </w:pPr>
      <w:r>
        <w:t>3. [Stack Tecnológico Implementado](#stack -tecnológico -implementado)</w:t>
      </w:r>
    </w:p>
    <w:p>
      <w:pPr>
        <w:pStyle w:val="ListNumber"/>
      </w:pPr>
      <w:r>
        <w:t>4. [Sistema de Autenticación Dual](#sistema -de-autenticación -dual)</w:t>
      </w:r>
    </w:p>
    <w:p>
      <w:pPr>
        <w:pStyle w:val="ListNumber"/>
      </w:pPr>
      <w:r>
        <w:t>5. [Gestión de Estado Global](#gestión -de-estado -global)</w:t>
      </w:r>
    </w:p>
    <w:p>
      <w:pPr>
        <w:pStyle w:val="ListNumber"/>
      </w:pPr>
      <w:r>
        <w:t>6. [Sistema de Temas y Estilos](#sistema -de-temas -y-estilos)</w:t>
      </w:r>
    </w:p>
    <w:p>
      <w:pPr>
        <w:pStyle w:val="ListNumber"/>
      </w:pPr>
      <w:r>
        <w:t>7. [Componentes del Dashboard](#componentes -del-dashboard)</w:t>
      </w:r>
    </w:p>
    <w:p>
      <w:pPr>
        <w:pStyle w:val="ListNumber"/>
      </w:pPr>
      <w:r>
        <w:t>8. [Funcionalidades de IA](#funcionalidades -de-ia)</w:t>
      </w:r>
    </w:p>
    <w:p>
      <w:pPr>
        <w:pStyle w:val="ListNumber"/>
      </w:pPr>
      <w:r>
        <w:t>9. [Sistema Multi -Moneda](#sistema -multi -moneda)</w:t>
      </w:r>
    </w:p>
    <w:p>
      <w:pPr>
        <w:pStyle w:val="ListNumber"/>
      </w:pPr>
      <w:r>
        <w:t>10. [Persistencia y APIs](#persistencia -y-apis)</w:t>
      </w:r>
    </w:p>
    <w:p>
      <w:pPr>
        <w:pStyle w:val="ListNumber"/>
      </w:pPr>
      <w:r>
        <w:t>11. [Sistema de Componentes UI](#sistema -de-componentes -ui)</w:t>
      </w:r>
    </w:p>
    <w:p>
      <w:pPr>
        <w:pStyle w:val="ListNumber"/>
      </w:pPr>
      <w:r>
        <w:t>12. [Optimizaciones de Performance](#optimizaciones -de-performance)</w:t>
      </w:r>
    </w:p>
    <w:p>
      <w:pPr>
        <w:pStyle w:val="ListNumber"/>
      </w:pPr>
      <w:r>
        <w:t>13. [Mejoras de UX y Accesibilidad](#mejoras -de-ux-y-accesibilidad)</w:t>
      </w:r>
    </w:p>
    <w:p>
      <w:pPr>
        <w:pStyle w:val="ListNumber"/>
      </w:pPr>
      <w:r>
        <w:t>14. [Guía de Implementación Paso a Paso](#guía -de-implementación -paso -a-paso)</w:t>
      </w:r>
    </w:p>
    <w:p>
      <w:pPr>
        <w:pStyle w:val="ListNumber"/>
      </w:pPr>
      <w:r>
        <w:t>15. [Casos de Uso y Flujos](#casos -de-uso-y-flujos)</w:t>
      </w:r>
    </w:p>
    <w:p>
      <w:pPr>
        <w:pStyle w:val="ListNumber"/>
      </w:pPr>
      <w:r>
        <w:t>16. [Deployment y Configuración](#deployment -y-configuración)</w:t>
      </w:r>
    </w:p>
    <w:p>
      <w:r>
        <w:t>---</w:t>
      </w:r>
    </w:p>
    <w:p>
      <w:pPr>
        <w:pStyle w:val="Heading1"/>
      </w:pPr>
      <w:r>
        <w:t>Descripción General del Proyecto</w:t>
      </w:r>
    </w:p>
    <w:p>
      <w:r>
        <w:t>**MiDinero** es una aplicación web moderna de gestión de gastos personales que integra</w:t>
      </w:r>
    </w:p>
    <w:p>
      <w:r>
        <w:t>inteligencia artificial para análisis automático de patrones financieros. Desarrollada con React 18,</w:t>
      </w:r>
    </w:p>
    <w:p>
      <w:r>
        <w:t>TypeScript y Tailwind CSS v4, ofrece una experiencia usuario intuiti va con modo oscuro</w:t>
      </w:r>
    </w:p>
    <w:p>
      <w:r>
        <w:t>personalizado y temática verde -económica.</w:t>
      </w:r>
    </w:p>
    <w:p>
      <w:pPr>
        <w:pStyle w:val="Heading1"/>
      </w:pPr>
      <w:r>
        <w:t># Características Principales Implementadas</w:t>
      </w:r>
    </w:p>
    <w:p>
      <w:r>
        <w:t>**Autenticación Dual**: Sistema híbrido Supabase + Mock para desarrollo</w:t>
      </w:r>
    </w:p>
    <w:p>
      <w:r>
        <w:t>**IA Integrada**: Categorización automática y análisis de patrones</w:t>
      </w:r>
    </w:p>
    <w:p>
      <w:r>
        <w:t>**Dashboard Interactivo**: 5 secciones principales con navegación por tabs</w:t>
      </w:r>
    </w:p>
    <w:p>
      <w:r>
        <w:t>**Gestión Multi -Moneda**: Soporte para 10+ monedas latinoamericanas</w:t>
      </w:r>
    </w:p>
    <w:p>
      <w:r>
        <w:t>**Tema Personalizado**: Modo oscuro con paleta verde económica</w:t>
      </w:r>
    </w:p>
    <w:p>
      <w:r>
        <w:t>**Responsive Design**: Optimizado para móvil, tablet y desktop</w:t>
      </w:r>
    </w:p>
    <w:p>
      <w:r>
        <w:t>**Sistema de Notificaciones**: Toast notifications con Sonner</w:t>
      </w:r>
    </w:p>
    <w:p>
      <w:r>
        <w:t>**Persistencia Local**: LocalStorage como fallback</w:t>
      </w:r>
    </w:p>
    <w:p>
      <w:r>
        <w:t>**Optimistic Updates**: UI reactiva con reversa automática</w:t>
      </w:r>
    </w:p>
    <w:p>
      <w:r>
        <w:t>**Keyboard Shortcuts**: Navegación rápida con Ctrl/Cmd + 1 -5</w:t>
      </w:r>
    </w:p>
    <w:p>
      <w:r>
        <w:t>**Skeleton Loading**: Estados de carga específicos y elegantes</w:t>
      </w:r>
    </w:p>
    <w:p>
      <w:pPr>
        <w:pStyle w:val="Heading1"/>
      </w:pPr>
      <w:r>
        <w:t># Filosofía de Diseño</w:t>
      </w:r>
    </w:p>
    <w:p>
      <w:r>
        <w:t>- **Casual pero Elegante**: Lenguaje accesible sin perder profesionalismo</w:t>
      </w:r>
    </w:p>
    <w:p>
      <w:r>
        <w:t>- **Mobile -First**: Prioridad en experiencia móvil</w:t>
      </w:r>
    </w:p>
    <w:p>
      <w:r>
        <w:t>- **Feedback Inmediato**: Loading states y optimistic updates</w:t>
      </w:r>
    </w:p>
    <w:p>
      <w:r>
        <w:t>- **Accesible**: Navegación por teclado y screen readers</w:t>
      </w:r>
    </w:p>
    <w:p>
      <w:r>
        <w:t>- **Performance First**: useCallback, useMemo y componentes optimizados</w:t>
      </w:r>
    </w:p>
    <w:p>
      <w:r>
        <w:t>---</w:t>
      </w:r>
    </w:p>
    <w:p>
      <w:pPr>
        <w:pStyle w:val="Heading1"/>
      </w:pPr>
      <w:r>
        <w:t>Arquitectura y Estructura</w:t>
      </w:r>
    </w:p>
    <w:p>
      <w:pPr>
        <w:pStyle w:val="Heading1"/>
      </w:pPr>
      <w:r>
        <w:t># Patrón Arquitectónico</w:t>
      </w:r>
    </w:p>
    <w:p>
      <w:r>
        <w:t>La aplicación sigue una **Single Page Application (SPA)** con arquitectura basada en</w:t>
      </w:r>
    </w:p>
    <w:p>
      <w:r>
        <w:t>componentes optimizada: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App.tsx (Entry Point - Optimizado)           │</w:t>
      </w:r>
    </w:p>
    <w:p>
      <w:r>
        <w:t>├───────────────────────────────────────────────────────────────── ┤</w:t>
      </w:r>
    </w:p>
    <w:p>
      <w:r>
        <w:t>│  ┌─────────────────┐  ┌─────────────────┐  ┌─────────────────┐ │</w:t>
      </w:r>
    </w:p>
    <w:p>
      <w:r>
        <w:t>│  │  Auth System    │  │  State Manager  │  │  Theme Provider │ │</w:t>
      </w:r>
    </w:p>
    <w:p>
      <w:r>
        <w:t>│  │  - Supabase     │  │  - useCallback  │  │  - Dark/Light   │ │</w:t>
      </w:r>
    </w:p>
    <w:p>
      <w:r>
        <w:t>│  │  - Mock Auth    │  │  - useMemo      │  │  - CSS Vars     │ │</w:t>
      </w:r>
    </w:p>
    <w:p>
      <w:r>
        <w:t>│  │  - Auto -Retry   │  │  - AppState     │  │  - forwardRef   │ │</w:t>
      </w:r>
    </w:p>
    <w:p>
      <w:r>
        <w:t>│  └─────────────────┘  └─────────────────┘  └─────────────────┘ │</w:t>
      </w:r>
    </w:p>
    <w:p>
      <w:r>
        <w:t>├───────────────────────────────────────────────────────────────── ┤</w:t>
      </w:r>
    </w:p>
    <w:p>
      <w:r>
        <w:t>│                     Dashboard Components                        │</w:t>
      </w:r>
    </w:p>
    <w:p>
      <w:r>
        <w:t>│  ┌────────────────┐ ┌────────────────┐ ┌────────────────┐     │</w:t>
      </w:r>
    </w:p>
    <w:p>
      <w:r>
        <w:t>│  │  ExpenseForm   │ │  ExpenseList   │ │  ExpenseSummary│     │</w:t>
      </w:r>
    </w:p>
    <w:p>
      <w:r>
        <w:t>│  │  AIInsights    │ │  CurrencySettings  │  Keyboard Nav │     │</w:t>
      </w:r>
    </w:p>
    <w:p>
      <w:r>
        <w:t>│  │  Optimistic UI │ │  Skeleton Load │ │  Toast Actions │     │</w:t>
      </w:r>
    </w:p>
    <w:p>
      <w:r>
        <w:t>│  └────────────────┘ └────────────────┘ └────────────────┘     │</w:t>
      </w:r>
    </w:p>
    <w:p>
      <w:r>
        <w:t>├───────────────────────────────────────────────────────────────── ┤</w:t>
      </w:r>
    </w:p>
    <w:p>
      <w:r>
        <w:t>│            UI Components (shadcn/ui) - Con forwardRef           │</w:t>
      </w:r>
    </w:p>
    <w:p>
      <w:r>
        <w:t>│  Button | Card | Input | Select | Tabs | Alert | Badge | ...   │</w:t>
      </w:r>
    </w:p>
    <w:p>
      <w:r>
        <w:t>│             Todos optimizados con React.forwardRef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>
      <w:pPr>
        <w:pStyle w:val="Heading1"/>
      </w:pPr>
      <w:r>
        <w:t># Estructura de Archivos Actualizada</w:t>
      </w:r>
    </w:p>
    <w:p>
      <w:r>
        <w:t>```</w:t>
      </w:r>
    </w:p>
    <w:p>
      <w:r>
        <w:t>midinero/</w:t>
      </w:r>
    </w:p>
    <w:p>
      <w:r>
        <w:t>├── App.tsx                    #        Componente principal optimizado (720 líneas)</w:t>
      </w:r>
    </w:p>
    <w:p>
      <w:r>
        <w:t>├── styles/</w:t>
      </w:r>
    </w:p>
    <w:p>
      <w:r>
        <w:t>│   └── globals.css           #       Variables CSS v4 con tema verde económico</w:t>
      </w:r>
    </w:p>
    <w:p>
      <w:r>
        <w:t>├── components/</w:t>
      </w:r>
    </w:p>
    <w:p>
      <w:r>
        <w:t>│   ├── auth/                 #      Autenticación con auto -retry</w:t>
      </w:r>
    </w:p>
    <w:p>
      <w:r>
        <w:t>│   │   ├── login -form.tsx    # Login con validaci ón mejorada</w:t>
      </w:r>
    </w:p>
    <w:p>
      <w:r>
        <w:t>│   │   └── register -form.tsx # Registro con auto -login</w:t>
      </w:r>
    </w:p>
    <w:p>
      <w:r>
        <w:t>│   ├── dashboard/            #       Dashboard con optimistic updates</w:t>
      </w:r>
    </w:p>
    <w:p>
      <w:r>
        <w:t>│   │   ├── expense -form.tsx  #   Formulario con IA y validaci ón</w:t>
      </w:r>
    </w:p>
    <w:p>
      <w:r>
        <w:t>│   │   ├── expense -list.tsx  #          Lista con filtros y skeleton loading</w:t>
      </w:r>
    </w:p>
    <w:p>
      <w:r>
        <w:t>│   │   ├── expense -summary.tsx #     Gráficos con memoización</w:t>
      </w:r>
    </w:p>
    <w:p>
      <w:r>
        <w:t>│   │   ├── ai-insights.tsx   #          Análisis inteligente</w:t>
      </w:r>
    </w:p>
    <w:p>
      <w:r>
        <w:t>│   │   └── currency -settings.tsx #      Configuración multi -moneda</w:t>
      </w:r>
    </w:p>
    <w:p>
      <w:r>
        <w:t>│   ├── ui/                   #    shadcn/ui components (48 componentes)</w:t>
      </w:r>
    </w:p>
    <w:p>
      <w:r>
        <w:t>│   │   ├── button.tsx        #    Con React.forwardRef</w:t>
      </w:r>
    </w:p>
    <w:p>
      <w:r>
        <w:t>│   │   ├── tabs.tsx          #    Con React.forwardRef</w:t>
      </w:r>
    </w:p>
    <w:p>
      <w:r>
        <w:t>│   │   ├── popover.tsx       #    Con React.forwardRef</w:t>
      </w:r>
    </w:p>
    <w:p>
      <w:r>
        <w:t>│   │   ├── dropdown -menu.tsx #    Con React.forwardRef</w:t>
      </w:r>
    </w:p>
    <w:p>
      <w:r>
        <w:t>│   │   └── ... (44 componentes más)</w:t>
      </w:r>
    </w:p>
    <w:p>
      <w:r>
        <w:t>│   ├── theme -provider.tsx    #      Manejo de temas con persistencia</w:t>
      </w:r>
    </w:p>
    <w:p>
      <w:r>
        <w:t>│   └── theme -toggle.tsx      #     Selector de tema</w:t>
      </w:r>
    </w:p>
    <w:p>
      <w:r>
        <w:t>├── utils/</w:t>
      </w:r>
    </w:p>
    <w:p>
      <w:r>
        <w:t>│   ├── api.tsx              #   Cliente API Supabase con retry</w:t>
      </w:r>
    </w:p>
    <w:p>
      <w:r>
        <w:t>│   ├── mock -auth.tsx        #    Sistema Mock completo implementado</w:t>
      </w:r>
    </w:p>
    <w:p>
      <w:r>
        <w:t>│   └── supabase/</w:t>
      </w:r>
    </w:p>
    <w:p>
      <w:r>
        <w:t>│       ├── client.tsx       #            Cliente Supabase</w:t>
      </w:r>
    </w:p>
    <w:p>
      <w:r>
        <w:t>│       └── info.tsx         #     Configuración</w:t>
      </w:r>
    </w:p>
    <w:p>
      <w:r>
        <w:t>└── supabase/</w:t>
      </w:r>
    </w:p>
    <w:p>
      <w:r>
        <w:t>└── functions/server/     #         Funciones serverless</w:t>
      </w:r>
    </w:p>
    <w:p>
      <w:r>
        <w:t>├── index.tsx        # API endpoints</w:t>
      </w:r>
    </w:p>
    <w:p>
      <w:r>
        <w:t>└── kv_store.tsx     # Storage backend</w:t>
      </w:r>
    </w:p>
    <w:p>
      <w:r>
        <w:t>```</w:t>
      </w:r>
    </w:p>
    <w:p>
      <w:r>
        <w:t>---</w:t>
      </w:r>
    </w:p>
    <w:p>
      <w:pPr>
        <w:pStyle w:val="Heading1"/>
      </w:pPr>
      <w:r>
        <w:t>Stack Tecnológico Implementado</w:t>
      </w:r>
    </w:p>
    <w:p>
      <w:pPr>
        <w:pStyle w:val="Heading1"/>
      </w:pPr>
      <w:r>
        <w:t># Frontend Core</w:t>
      </w:r>
    </w:p>
    <w:p>
      <w:r>
        <w:t>```json</w:t>
      </w:r>
    </w:p>
    <w:p>
      <w:r>
        <w:t>{</w:t>
      </w:r>
    </w:p>
    <w:p>
      <w:r>
        <w:t>"react": "^18.3.1",           // Biblioteca principal con hooks optimizados</w:t>
      </w:r>
    </w:p>
    <w:p>
      <w:r>
        <w:t>"react -dom": "^18.3.1",      // DOM renderer</w:t>
      </w:r>
    </w:p>
    <w:p>
      <w:r>
        <w:t>"typescript": "^5.2.2",      // Tipado estático completo</w:t>
      </w:r>
    </w:p>
    <w:p>
      <w:r>
        <w:t>"vite": "^5.1.4"             // Build tool y dev server</w:t>
      </w:r>
    </w:p>
    <w:p>
      <w:r>
        <w:t>}</w:t>
      </w:r>
    </w:p>
    <w:p>
      <w:r>
        <w:t>```</w:t>
      </w:r>
    </w:p>
    <w:p>
      <w:pPr>
        <w:pStyle w:val="Heading1"/>
      </w:pPr>
      <w:r>
        <w:t># Styling y UI</w:t>
      </w:r>
    </w:p>
    <w:p>
      <w:r>
        <w:t>```json</w:t>
      </w:r>
    </w:p>
    <w:p>
      <w:r>
        <w:t>{</w:t>
      </w:r>
    </w:p>
    <w:p>
      <w:r>
        <w:t>"tailwindcss": "^4.0.0 -alpha.25",  // Framework CSS v4 con variables</w:t>
      </w:r>
    </w:p>
    <w:p>
      <w:r>
        <w:t>"lucide -react": "^0.263.1",        // Iconografía completa</w:t>
      </w:r>
    </w:p>
    <w:p>
      <w:r>
        <w:t>"sonner": "^2.0.3"                 // Toast notifications avanzadas</w:t>
      </w:r>
    </w:p>
    <w:p>
      <w:r>
        <w:t>}</w:t>
      </w:r>
    </w:p>
    <w:p>
      <w:r>
        <w:t>```</w:t>
      </w:r>
    </w:p>
    <w:p>
      <w:pPr>
        <w:pStyle w:val="Heading1"/>
      </w:pPr>
      <w:r>
        <w:t># Backend y Servicios</w:t>
      </w:r>
    </w:p>
    <w:p>
      <w:r>
        <w:t>```json</w:t>
      </w:r>
    </w:p>
    <w:p>
      <w:r>
        <w:t>{</w:t>
      </w:r>
    </w:p>
    <w:p>
      <w:r>
        <w:t>"@supabase/supabase -js": "^2.39.3", // Backend -as-a-Service</w:t>
      </w:r>
    </w:p>
    <w:p>
      <w:r>
        <w:t>"recharts": "^2.8.0"                // Gráficos y visualizaciones</w:t>
      </w:r>
    </w:p>
    <w:p>
      <w:r>
        <w:t>}</w:t>
      </w:r>
    </w:p>
    <w:p>
      <w:r>
        <w:t>```</w:t>
      </w:r>
    </w:p>
    <w:p>
      <w:pPr>
        <w:pStyle w:val="Heading1"/>
      </w:pPr>
      <w:r>
        <w:t># Optimizaciones Implementadas</w:t>
      </w:r>
    </w:p>
    <w:p>
      <w:r>
        <w:t>-    **React.forwardRef** en todos los componentes UI</w:t>
      </w:r>
    </w:p>
    <w:p>
      <w:r>
        <w:t>-    **useCallback** para todas las funciones como props</w:t>
      </w:r>
    </w:p>
    <w:p>
      <w:r>
        <w:t>-    **useMemo** para c álculos costosos</w:t>
      </w:r>
    </w:p>
    <w:p>
      <w:r>
        <w:t>-    **Skeleton Loading** espec ífico por secci ón</w:t>
      </w:r>
    </w:p>
    <w:p>
      <w:r>
        <w:t>-    **Optimistic Updates** con reversa autom ática</w:t>
      </w:r>
    </w:p>
    <w:p>
      <w:r>
        <w:t>---</w:t>
      </w:r>
    </w:p>
    <w:p>
      <w:pPr>
        <w:pStyle w:val="Heading1"/>
      </w:pPr>
      <w:r>
        <w:t>Sistema de Autenticación Dual</w:t>
      </w:r>
    </w:p>
    <w:p>
      <w:pPr>
        <w:pStyle w:val="Heading1"/>
      </w:pPr>
      <w:r>
        <w:t># Lógica de Detección Automática Mejorada (App.tsx líneas 83 -120)</w:t>
      </w:r>
    </w:p>
    <w:p>
      <w:r>
        <w:t>El sistema implementa detección automática con retry y manejo robusto de errores:</w:t>
      </w:r>
    </w:p>
    <w:p>
      <w:r>
        <w:t>```typescript</w:t>
      </w:r>
    </w:p>
    <w:p>
      <w:r>
        <w:t>// Estados de conectividad y retry</w:t>
      </w:r>
    </w:p>
    <w:p>
      <w:r>
        <w:t>interface AppState {</w:t>
      </w:r>
    </w:p>
    <w:p>
      <w:r>
        <w:t>isLoading: boolean</w:t>
      </w:r>
    </w:p>
    <w:p>
      <w:r>
        <w:t>isLoadingExpenses: boolean</w:t>
      </w:r>
    </w:p>
    <w:p>
      <w:r>
        <w:t>isConnected: boolean</w:t>
      </w:r>
    </w:p>
    <w:p>
      <w:r>
        <w:t>retryCount: number</w:t>
      </w:r>
    </w:p>
    <w:p>
      <w:r>
        <w:t>}</w:t>
      </w:r>
    </w:p>
    <w:p>
      <w:r>
        <w:t>const checkSession = async () =&gt; {</w:t>
      </w:r>
    </w:p>
    <w:p>
      <w:r>
        <w:t>try {</w:t>
      </w:r>
    </w:p>
    <w:p>
      <w:r>
        <w:t>updateAppState({ isLoading: true, isConnected: true })</w:t>
      </w:r>
    </w:p>
    <w:p>
      <w:r>
        <w:t>// 1. Intentar Supabase con timeout implícito</w:t>
      </w:r>
    </w:p>
    <w:p>
      <w:r>
        <w:t>const { data: { session }, error } = await supabase.auth.getSession()</w:t>
      </w:r>
    </w:p>
    <w:p>
      <w:r>
        <w:t>if (error || !session) {</w:t>
      </w:r>
    </w:p>
    <w:p>
      <w:r>
        <w:t>// 2. Fallback automático a Mock con indicador visual</w:t>
      </w:r>
    </w:p>
    <w:p>
      <w:r>
        <w:t>console.log('Supabase not available, using mock authentication')</w:t>
      </w:r>
    </w:p>
    <w:p>
      <w:r>
        <w:t>setUseMockAuth(true)</w:t>
      </w:r>
    </w:p>
    <w:p>
      <w:r>
        <w:t>updateAppState({ isConnected: false })</w:t>
      </w:r>
    </w:p>
    <w:p>
      <w:r>
        <w:t>const mockSession = await mockAuth.getSession()</w:t>
      </w:r>
    </w:p>
    <w:p>
      <w:r>
        <w:t>if (mockSession.data.session) {</w:t>
      </w:r>
    </w:p>
    <w:p>
      <w:r>
        <w:t>setSession(mockSession.data.session)</w:t>
      </w:r>
    </w:p>
    <w:p>
      <w:r>
        <w:t>await loadUserProfileMock(mockSession.data.session.access_token)</w:t>
      </w:r>
    </w:p>
    <w:p>
      <w:r>
        <w:t>await loadExpensesMock(mockSession.data.session.access_token)</w:t>
      </w:r>
    </w:p>
    <w:p>
      <w:r>
        <w:t>}</w:t>
      </w:r>
    </w:p>
    <w:p>
      <w:r>
        <w:t>} else {</w:t>
      </w:r>
    </w:p>
    <w:p>
      <w:r>
        <w:t>// 3. Usar Supabase real con retry automático</w:t>
      </w:r>
    </w:p>
    <w:p>
      <w:r>
        <w:t>setSession(session)</w:t>
      </w:r>
    </w:p>
    <w:p>
      <w:r>
        <w:t>await loadUserProfile(session.access_token)</w:t>
      </w:r>
    </w:p>
    <w:p>
      <w:r>
        <w:t>await loadExpenses(session.access_token)</w:t>
      </w:r>
    </w:p>
    <w:p>
      <w:r>
        <w:t>}</w:t>
      </w:r>
    </w:p>
    <w:p>
      <w:r>
        <w:t>} catch (error) {</w:t>
      </w:r>
    </w:p>
    <w:p>
      <w:r>
        <w:t>// 4. Error handling completo con contadores</w:t>
      </w:r>
    </w:p>
    <w:p>
      <w:r>
        <w:t>console.log('Error checking session, using mock auth:', error)</w:t>
      </w:r>
    </w:p>
    <w:p>
      <w:r>
        <w:t>setUseMockAuth(true)</w:t>
      </w:r>
    </w:p>
    <w:p>
      <w:r>
        <w:t>updateAppState({ isConnected: false })</w:t>
      </w:r>
    </w:p>
    <w:p>
      <w:r>
        <w:t>// ... inicializar mock con datos de ejemplo</w:t>
      </w:r>
    </w:p>
    <w:p>
      <w:r>
        <w:t>} finally {</w:t>
      </w:r>
    </w:p>
    <w:p>
      <w:r>
        <w:t>updateAppState({ isLoading: false })</w:t>
      </w:r>
    </w:p>
    <w:p>
      <w:r>
        <w:t>}</w:t>
      </w:r>
    </w:p>
    <w:p>
      <w:r>
        <w:t>}</w:t>
      </w:r>
    </w:p>
    <w:p>
      <w:r>
        <w:t>```</w:t>
      </w:r>
    </w:p>
    <w:p>
      <w:pPr>
        <w:pStyle w:val="Heading1"/>
      </w:pPr>
      <w:r>
        <w:t># Sistema Mock Auth Completo (utils/mock -auth.tsx)</w:t>
      </w:r>
    </w:p>
    <w:p>
      <w:pPr>
        <w:pStyle w:val="Heading1"/>
      </w:pPr>
      <w:r>
        <w:t>Características Implementadas</w:t>
      </w:r>
    </w:p>
    <w:p>
      <w:r>
        <w:t>```typescript</w:t>
      </w:r>
    </w:p>
    <w:p>
      <w:r>
        <w:t>class MockAuthSystem {</w:t>
      </w:r>
    </w:p>
    <w:p>
      <w:r>
        <w:t>private currentSession: MockSession | null = null</w:t>
      </w:r>
    </w:p>
    <w:p>
      <w:r>
        <w:t>private users: MockUser[] = []</w:t>
      </w:r>
    </w:p>
    <w:p>
      <w:r>
        <w:t>private expenses: MockExpense[] = []</w:t>
      </w:r>
    </w:p>
    <w:p>
      <w:r>
        <w:t>constructor() {</w:t>
      </w:r>
    </w:p>
    <w:p>
      <w:r>
        <w:t>this.loadFromStorage()</w:t>
      </w:r>
    </w:p>
    <w:p>
      <w:r>
        <w:t>this.initializeDefaultData()</w:t>
      </w:r>
    </w:p>
    <w:p>
      <w:r>
        <w:t>}</w:t>
      </w:r>
    </w:p>
    <w:p>
      <w:r>
        <w:t>// 10 gastos de ejemplo realistas</w:t>
      </w:r>
    </w:p>
    <w:p>
      <w:r>
        <w:t>private expenses: MockExpense[] = [</w:t>
      </w:r>
    </w:p>
    <w:p>
      <w:r>
        <w:t>{</w:t>
      </w:r>
    </w:p>
    <w:p>
      <w:r>
        <w:t>id: "expense -1",</w:t>
      </w:r>
    </w:p>
    <w:p>
      <w:r>
        <w:t>amount: 25000,</w:t>
      </w:r>
    </w:p>
    <w:p>
      <w:r>
        <w:t>category: "Alimentación",</w:t>
      </w:r>
    </w:p>
    <w:p>
      <w:r>
        <w:t>description: "Almuerzo en restaurante italiano con pasta carbonara",</w:t>
      </w:r>
    </w:p>
    <w:p>
      <w:r>
        <w:t>date: new Date(Date.now() - 1 * 24 * 60 * 60 * 1000).toISOString(),</w:t>
      </w:r>
    </w:p>
    <w:p>
      <w:r>
        <w:t>userId: "demo -user -1",</w:t>
      </w:r>
    </w:p>
    <w:p>
      <w:r>
        <w:t>createdAt: new Date(Date.now() - 1 * 24 * 60 * 60 * 1000).toISOString()</w:t>
      </w:r>
    </w:p>
    <w:p>
      <w:r>
        <w:t>},</w:t>
      </w:r>
    </w:p>
    <w:p>
      <w:r>
        <w:t>// ... 9 gastos más con datos variados</w:t>
      </w:r>
    </w:p>
    <w:p>
      <w:r>
        <w:t>]</w:t>
      </w:r>
    </w:p>
    <w:p>
      <w:r>
        <w:t>// Credenciales de prueba</w:t>
      </w:r>
    </w:p>
    <w:p>
      <w:r>
        <w:t>getTestCredentials() {</w:t>
      </w:r>
    </w:p>
    <w:p>
      <w:r>
        <w:t>return [</w:t>
      </w:r>
    </w:p>
    <w:p>
      <w:r>
        <w:t>{ email: "demo@midinero.com", password: "demo123", name: "Usuario Demo" },</w:t>
      </w:r>
    </w:p>
    <w:p>
      <w:r>
        <w:t>{ email: "test@midinero.com", password: "test123", name: "Usuario Test" },</w:t>
      </w:r>
    </w:p>
    <w:p>
      <w:r>
        <w:t>{ email: "admin@midinero.com", password: "admin123", name: "Usuario Admin" }</w:t>
      </w:r>
    </w:p>
    <w:p>
      <w:r>
        <w:t>]</w:t>
      </w:r>
    </w:p>
    <w:p>
      <w:r>
        <w:t>}</w:t>
      </w:r>
    </w:p>
    <w:p>
      <w:r>
        <w:t>// Simulación de delay de red realista</w:t>
      </w:r>
    </w:p>
    <w:p>
      <w:r>
        <w:t>private async simulateNetworkDelay(): Promise&lt;void&gt; {</w:t>
      </w:r>
    </w:p>
    <w:p>
      <w:r>
        <w:t>const delay = Math.random() * 400 + 100 // 100 -500ms</w:t>
      </w:r>
    </w:p>
    <w:p>
      <w:r>
        <w:t>return new Promise(resolve =&gt; setTimeout(resolve, delay))</w:t>
      </w:r>
    </w:p>
    <w:p>
      <w:r>
        <w:t>}</w:t>
      </w:r>
    </w:p>
    <w:p>
      <w:r>
        <w:t>}</w:t>
      </w:r>
    </w:p>
    <w:p>
      <w:r>
        <w:t>```</w:t>
      </w:r>
    </w:p>
    <w:p>
      <w:pPr>
        <w:pStyle w:val="Heading1"/>
      </w:pPr>
      <w:r>
        <w:t># Funciones de Autenticación con Retry (App.tsx líneas 159 -212)</w:t>
      </w:r>
    </w:p>
    <w:p>
      <w:pPr>
        <w:pStyle w:val="Heading1"/>
      </w:pPr>
      <w:r>
        <w:t>Login con Auto -Retry y Toast Actions</w:t>
      </w:r>
    </w:p>
    <w:p>
      <w:r>
        <w:t>```typescript</w:t>
      </w:r>
    </w:p>
    <w:p>
      <w:r>
        <w:t>const handleLogin = useCallback(async (email: string, password: string) =&gt; {</w:t>
      </w:r>
    </w:p>
    <w:p>
      <w:r>
        <w:t>try {</w:t>
      </w:r>
    </w:p>
    <w:p>
      <w:r>
        <w:t>let authResult = useMockAuth</w:t>
      </w:r>
    </w:p>
    <w:p>
      <w:r>
        <w:t>? await mockAuth.signInWithPassword(email, password)</w:t>
      </w:r>
    </w:p>
    <w:p>
      <w:r>
        <w:t>: await supabase.auth.signInWithPassword({ email, password })</w:t>
      </w:r>
    </w:p>
    <w:p>
      <w:r>
        <w:t>if (authResult.error) {</w:t>
      </w:r>
    </w:p>
    <w:p>
      <w:r>
        <w:t>toast("Error al iniciar sesión", {</w:t>
      </w:r>
    </w:p>
    <w:p>
      <w:r>
        <w:t>description: authResult.error.message,</w:t>
      </w:r>
    </w:p>
    <w:p>
      <w:r>
        <w:t>action: {</w:t>
      </w:r>
    </w:p>
    <w:p>
      <w:r>
        <w:t>label: "Reintentar",</w:t>
      </w:r>
    </w:p>
    <w:p>
      <w:r>
        <w:t>onClick: () =&gt; handleLogin(email, password) // Auto -retry</w:t>
      </w:r>
    </w:p>
    <w:p>
      <w:r>
        <w:t>}</w:t>
      </w:r>
    </w:p>
    <w:p>
      <w:r>
        <w:t>})</w:t>
      </w:r>
    </w:p>
    <w:p>
      <w:r>
        <w:t>return</w:t>
      </w:r>
    </w:p>
    <w:p>
      <w:r>
        <w:t>}</w:t>
      </w:r>
    </w:p>
    <w:p>
      <w:r>
        <w:t>if (authResult.data.session?.access_token) {</w:t>
      </w:r>
    </w:p>
    <w:p>
      <w:r>
        <w:t>setSession(authResult.data.session)</w:t>
      </w:r>
    </w:p>
    <w:p>
      <w:r>
        <w:t>// Carga de datos optimizada</w:t>
      </w:r>
    </w:p>
    <w:p>
      <w:r>
        <w:t>if (useMockAuth) {</w:t>
      </w:r>
    </w:p>
    <w:p>
      <w:r>
        <w:t>await loadUserProfileMock(authResult.data.session.access_token)</w:t>
      </w:r>
    </w:p>
    <w:p>
      <w:r>
        <w:t>await loadExpensesMock(authResult.data.session.access_token)</w:t>
      </w:r>
    </w:p>
    <w:p>
      <w:r>
        <w:t>} else {</w:t>
      </w:r>
    </w:p>
    <w:p>
      <w:r>
        <w:t>await loadUserProfile(authResult.data.session.access_token)</w:t>
      </w:r>
    </w:p>
    <w:p>
      <w:r>
        <w:t>await loadExpenses(authResult.data.session.access_token)</w:t>
      </w:r>
    </w:p>
    <w:p>
      <w:r>
        <w:t>}</w:t>
      </w:r>
    </w:p>
    <w:p>
      <w:r>
        <w:t>toast("¡Bienvenido de vuelta!              ", {</w:t>
      </w:r>
    </w:p>
    <w:p>
      <w:r>
        <w:t>description: `Hola ${authResult.data.session.user?.email?.split('@')[0] || 'Usuario'}! Has</w:t>
      </w:r>
    </w:p>
    <w:p>
      <w:r>
        <w:t>iniciado sesión exitosamente.`</w:t>
      </w:r>
    </w:p>
    <w:p>
      <w:r>
        <w:t>})</w:t>
      </w:r>
    </w:p>
    <w:p>
      <w:r>
        <w:t>// Auto -navegación inteligente</w:t>
      </w:r>
    </w:p>
    <w:p>
      <w:r>
        <w:t>setTimeout(() =&gt; setActiveTab("overview"), 500)</w:t>
      </w:r>
    </w:p>
    <w:p>
      <w:r>
        <w:t>}</w:t>
      </w:r>
    </w:p>
    <w:p>
      <w:r>
        <w:t>} catch (error) {</w:t>
      </w:r>
    </w:p>
    <w:p>
      <w:r>
        <w:t>console.error('Login error:', error)</w:t>
      </w:r>
    </w:p>
    <w:p>
      <w:r>
        <w:t>toast("Error al iniciar sesión", {</w:t>
      </w:r>
    </w:p>
    <w:p>
      <w:r>
        <w:t>description: "Ocurrió un error inesperado. Verifica tu conexión."</w:t>
      </w:r>
    </w:p>
    <w:p>
      <w:r>
        <w:t>})</w:t>
      </w:r>
    </w:p>
    <w:p>
      <w:r>
        <w:t>}</w:t>
      </w:r>
    </w:p>
    <w:p>
      <w:r>
        <w:t>}, [useMockAuth, loadUserProfile, loadUserProfileMock, loadExpenses, loadExpensesMock])</w:t>
      </w:r>
    </w:p>
    <w:p>
      <w:r>
        <w:t>```</w:t>
      </w:r>
    </w:p>
    <w:p>
      <w:r>
        <w:t>---</w:t>
      </w:r>
    </w:p>
    <w:p>
      <w:pPr>
        <w:pStyle w:val="Heading1"/>
      </w:pPr>
      <w:r>
        <w:t>Gestión de Estado Global</w:t>
      </w:r>
    </w:p>
    <w:p>
      <w:pPr>
        <w:pStyle w:val="Heading1"/>
      </w:pPr>
      <w:r>
        <w:t># Estados Principales Optimizados (App.tsx líneas 46 -64)</w:t>
      </w:r>
    </w:p>
    <w:p>
      <w:r>
        <w:t>```typescript</w:t>
      </w:r>
    </w:p>
    <w:p>
      <w:r>
        <w:t>// Estados principales con tipado fuerte</w:t>
      </w:r>
    </w:p>
    <w:p>
      <w:r>
        <w:t>const [user, setUser] = useState&lt;User | null&gt;(null)</w:t>
      </w:r>
    </w:p>
    <w:p>
      <w:r>
        <w:t>const [session, setSession] = useState&lt;any&gt;(null)</w:t>
      </w:r>
    </w:p>
    <w:p>
      <w:r>
        <w:t>const [isLoginMode, setIsLoginMode] = useState(true)</w:t>
      </w:r>
    </w:p>
    <w:p>
      <w:r>
        <w:t>const [expenses, setExpenses] = useState&lt;Expense[]&gt;([])</w:t>
      </w:r>
    </w:p>
    <w:p>
      <w:r>
        <w:t>const [activeTab, setActiveTab] = useState("overview")</w:t>
      </w:r>
    </w:p>
    <w:p>
      <w:r>
        <w:t>const [useMockAuth, setUseMockAuth] = useState(false)</w:t>
      </w:r>
    </w:p>
    <w:p>
      <w:r>
        <w:t>const [currencySettings, setCurrencySettings] = useState&lt;CurrencySettingsType&gt;({</w:t>
      </w:r>
    </w:p>
    <w:p>
      <w:r>
        <w:t>currency: "COP",</w:t>
      </w:r>
    </w:p>
    <w:p>
      <w:r>
        <w:t>country: "CO",</w:t>
      </w:r>
    </w:p>
    <w:p>
      <w:r>
        <w:t>symbol: "$",</w:t>
      </w:r>
    </w:p>
    <w:p>
      <w:r>
        <w:t>locale: "es -CO"</w:t>
      </w:r>
    </w:p>
    <w:p>
      <w:r>
        <w:t>})</w:t>
      </w:r>
    </w:p>
    <w:p>
      <w:r>
        <w:t>// Estados de UI consolidados</w:t>
      </w:r>
    </w:p>
    <w:p>
      <w:r>
        <w:t>const [appState, setAppState] = useState&lt;AppState&gt;({</w:t>
      </w:r>
    </w:p>
    <w:p>
      <w:r>
        <w:t>isLoading: true,</w:t>
      </w:r>
    </w:p>
    <w:p>
      <w:r>
        <w:t>isLoadingExpenses: false,</w:t>
      </w:r>
    </w:p>
    <w:p>
      <w:r>
        <w:t>isConnected: true,</w:t>
      </w:r>
    </w:p>
    <w:p>
      <w:r>
        <w:t>retryCount: 0</w:t>
      </w:r>
    </w:p>
    <w:p>
      <w:r>
        <w:t>})</w:t>
      </w:r>
    </w:p>
    <w:p>
      <w:r>
        <w:t>// Handlers optimizados con useCallback</w:t>
      </w:r>
    </w:p>
    <w:p>
      <w:r>
        <w:t>const updateAppState = useCallback((updates: Partial&lt;AppState&gt;) =&gt; {</w:t>
      </w:r>
    </w:p>
    <w:p>
      <w:r>
        <w:t>setAppState(prev =&gt; ({ ...prev, ...updates }))</w:t>
      </w:r>
    </w:p>
    <w:p>
      <w:r>
        <w:t>}, [])</w:t>
      </w:r>
    </w:p>
    <w:p>
      <w:r>
        <w:t>// Función de formato de moneda memoizada</w:t>
      </w:r>
    </w:p>
    <w:p>
      <w:r>
        <w:t>const formatCurrency = useCallback((amount: number) =&gt; {</w:t>
      </w:r>
    </w:p>
    <w:p>
      <w:r>
        <w:t>return `${currencySettings.symbol}${amount.toLocaleString(currencySettings.locale, {</w:t>
      </w:r>
    </w:p>
    <w:p>
      <w:r>
        <w:t>minimumFractionDigits: 2,</w:t>
      </w:r>
    </w:p>
    <w:p>
      <w:r>
        <w:t>maximumFractionDigits: 2</w:t>
      </w:r>
    </w:p>
    <w:p>
      <w:r>
        <w:t>})}`</w:t>
      </w:r>
    </w:p>
    <w:p>
      <w:r>
        <w:t>}, [currencySettings])</w:t>
      </w:r>
    </w:p>
    <w:p>
      <w:r>
        <w:t>```</w:t>
      </w:r>
    </w:p>
    <w:p>
      <w:pPr>
        <w:pStyle w:val="Heading1"/>
      </w:pPr>
      <w:r>
        <w:t># Optimistic Updates Implementados</w:t>
      </w:r>
    </w:p>
    <w:p>
      <w:pPr>
        <w:pStyle w:val="Heading1"/>
      </w:pPr>
      <w:r>
        <w:t>Agregar Gasto con Reversa Automática (App.tsx líneas 320 -390)</w:t>
      </w:r>
    </w:p>
    <w:p>
      <w:r>
        <w:t>```typescript</w:t>
      </w:r>
    </w:p>
    <w:p>
      <w:r>
        <w:t>const handleAddExpense = useCallback(async (expenseData: {</w:t>
      </w:r>
    </w:p>
    <w:p>
      <w:r>
        <w:t>amount: number</w:t>
      </w:r>
    </w:p>
    <w:p>
      <w:r>
        <w:t>category: string</w:t>
      </w:r>
    </w:p>
    <w:p>
      <w:r>
        <w:t>description: string</w:t>
      </w:r>
    </w:p>
    <w:p>
      <w:r>
        <w:t>date: Date</w:t>
      </w:r>
    </w:p>
    <w:p>
      <w:r>
        <w:t>}) =&gt; {</w:t>
      </w:r>
    </w:p>
    <w:p>
      <w:r>
        <w:t>if (!session?.access_token) {</w:t>
      </w:r>
    </w:p>
    <w:p>
      <w:r>
        <w:t>toast("Error de sesión", {</w:t>
      </w:r>
    </w:p>
    <w:p>
      <w:r>
        <w:t>description: "No tienes sesión activa. Por favor inicia sesión nuevamente."</w:t>
      </w:r>
    </w:p>
    <w:p>
      <w:r>
        <w:t>})</w:t>
      </w:r>
    </w:p>
    <w:p>
      <w:r>
        <w:t>return</w:t>
      </w:r>
    </w:p>
    <w:p>
      <w:r>
        <w:t>}</w:t>
      </w:r>
    </w:p>
    <w:p>
      <w:r>
        <w:t>// 1. Optimistic update - agregar inmediatamente a la UI</w:t>
      </w:r>
    </w:p>
    <w:p>
      <w:r>
        <w:t>const tempExpense: Expense = {</w:t>
      </w:r>
    </w:p>
    <w:p>
      <w:r>
        <w:t>id: `temp -${Date.now()}`,</w:t>
      </w:r>
    </w:p>
    <w:p>
      <w:r>
        <w:t>...expenseData,</w:t>
      </w:r>
    </w:p>
    <w:p>
      <w:r>
        <w:t>userId: user?.id</w:t>
      </w:r>
    </w:p>
    <w:p>
      <w:r>
        <w:t>}</w:t>
      </w:r>
    </w:p>
    <w:p>
      <w:r>
        <w:t>setExpenses(prev =&gt; [tempExpense, ...prev])</w:t>
      </w:r>
    </w:p>
    <w:p>
      <w:r>
        <w:t>try {</w:t>
      </w:r>
    </w:p>
    <w:p>
      <w:r>
        <w:t>let response = useMockAuth</w:t>
      </w:r>
    </w:p>
    <w:p>
      <w:r>
        <w:t>? await mockAuth.addExpense(session.access_token, {</w:t>
      </w:r>
    </w:p>
    <w:p>
      <w:r>
        <w:t>...expenseData,</w:t>
      </w:r>
    </w:p>
    <w:p>
      <w:r>
        <w:t>date: expenseData.date.toISOString()</w:t>
      </w:r>
    </w:p>
    <w:p>
      <w:r>
        <w:t>})</w:t>
      </w:r>
    </w:p>
    <w:p>
      <w:r>
        <w:t>: await api.addExpense(session.access_token, {</w:t>
      </w:r>
    </w:p>
    <w:p>
      <w:r>
        <w:t>...expenseData,</w:t>
      </w:r>
    </w:p>
    <w:p>
      <w:r>
        <w:t>date: expenseData.date.toISOString()</w:t>
      </w:r>
    </w:p>
    <w:p>
      <w:r>
        <w:t>})</w:t>
      </w:r>
    </w:p>
    <w:p>
      <w:r>
        <w:t>if (response.success &amp;&amp; response.data?.expense) {</w:t>
      </w:r>
    </w:p>
    <w:p>
      <w:r>
        <w:t>// 2. Reemplazar el expense temporal con el real</w:t>
      </w:r>
    </w:p>
    <w:p>
      <w:r>
        <w:t>const newExpense = {</w:t>
      </w:r>
    </w:p>
    <w:p>
      <w:r>
        <w:t>...response.data.expense,</w:t>
      </w:r>
    </w:p>
    <w:p>
      <w:r>
        <w:t>date: new Date(response.data.expense.date)</w:t>
      </w:r>
    </w:p>
    <w:p>
      <w:r>
        <w:t>}</w:t>
      </w:r>
    </w:p>
    <w:p>
      <w:r>
        <w:t>setExpenses(prev =&gt; prev.map(exp =&gt;</w:t>
      </w:r>
    </w:p>
    <w:p>
      <w:r>
        <w:t>exp.id === tempExpense.id ? newExpense : exp</w:t>
      </w:r>
    </w:p>
    <w:p>
      <w:r>
        <w:t>))</w:t>
      </w:r>
    </w:p>
    <w:p>
      <w:r>
        <w:t>toast("¡Gasto registrado!   ", {</w:t>
      </w:r>
    </w:p>
    <w:p>
      <w:r>
        <w:t>description: `${formatCurrency(expenseData.amount)} en ${expenseData.category} agregado</w:t>
      </w:r>
    </w:p>
    <w:p>
      <w:r>
        <w:t>exitosamente.`</w:t>
      </w:r>
    </w:p>
    <w:p>
      <w:r>
        <w:t>})</w:t>
      </w:r>
    </w:p>
    <w:p>
      <w:r>
        <w:t>// 3. Auto -navegación inteligente</w:t>
      </w:r>
    </w:p>
    <w:p>
      <w:r>
        <w:t>setTimeout(() =&gt; setActiveTab("expenses"), 1000)</w:t>
      </w:r>
    </w:p>
    <w:p>
      <w:r>
        <w:t>} else {</w:t>
      </w:r>
    </w:p>
    <w:p>
      <w:r>
        <w:t>// 4. Revertir optimistic update si falla</w:t>
      </w:r>
    </w:p>
    <w:p>
      <w:r>
        <w:t>setExpenses(prev =&gt; prev.filter(exp =&gt; exp.id !== tempExpense.id))</w:t>
      </w:r>
    </w:p>
    <w:p>
      <w:r>
        <w:t>toast("Error al agregar gasto", {</w:t>
      </w:r>
    </w:p>
    <w:p>
      <w:r>
        <w:t>description: response.error || "No se pudo agregar el gasto.",</w:t>
      </w:r>
    </w:p>
    <w:p>
      <w:r>
        <w:t>action: {</w:t>
      </w:r>
    </w:p>
    <w:p>
      <w:r>
        <w:t>label: "Reintentar",</w:t>
      </w:r>
    </w:p>
    <w:p>
      <w:r>
        <w:t>onClick: () =&gt; handleAddExpense(expenseData) // Auto -retry</w:t>
      </w:r>
    </w:p>
    <w:p>
      <w:r>
        <w:t>}</w:t>
      </w:r>
    </w:p>
    <w:p>
      <w:r>
        <w:t>})</w:t>
      </w:r>
    </w:p>
    <w:p>
      <w:r>
        <w:t>}</w:t>
      </w:r>
    </w:p>
    <w:p>
      <w:r>
        <w:t>} catch (error) {</w:t>
      </w:r>
    </w:p>
    <w:p>
      <w:r>
        <w:t>// 5. Revertir optimistic update en caso de error</w:t>
      </w:r>
    </w:p>
    <w:p>
      <w:r>
        <w:t>setExpenses(prev =&gt; prev.filter(exp =&gt; exp.id !== tempExpense.id))</w:t>
      </w:r>
    </w:p>
    <w:p>
      <w:r>
        <w:t>console.error('Error adding expense:', error)</w:t>
      </w:r>
    </w:p>
    <w:p>
      <w:r>
        <w:t>toast("Error al agregar gasto", {</w:t>
      </w:r>
    </w:p>
    <w:p>
      <w:r>
        <w:t>description: "Ocurrió un error inesperado. Verifica tu conexión.",</w:t>
      </w:r>
    </w:p>
    <w:p>
      <w:r>
        <w:t>action: {</w:t>
      </w:r>
    </w:p>
    <w:p>
      <w:r>
        <w:t>label: "Reintentar",</w:t>
      </w:r>
    </w:p>
    <w:p>
      <w:r>
        <w:t>onClick: () =&gt; handleAddExpense(expenseData) // Auto -retry</w:t>
      </w:r>
    </w:p>
    <w:p>
      <w:r>
        <w:t>}</w:t>
      </w:r>
    </w:p>
    <w:p>
      <w:r>
        <w:t>})</w:t>
      </w:r>
    </w:p>
    <w:p>
      <w:r>
        <w:t>}</w:t>
      </w:r>
    </w:p>
    <w:p>
      <w:r>
        <w:t>}, [session, user, useMockAuth, formatCurrency])</w:t>
      </w:r>
    </w:p>
    <w:p>
      <w:r>
        <w:t>```</w:t>
      </w:r>
    </w:p>
    <w:p>
      <w:pPr>
        <w:pStyle w:val="Heading1"/>
      </w:pPr>
      <w:r>
        <w:t>Eliminar Gasto con Acción "Deshacer" (App.tsx líneas 392 -456)</w:t>
      </w:r>
    </w:p>
    <w:p>
      <w:r>
        <w:t>```typescript</w:t>
      </w:r>
    </w:p>
    <w:p>
      <w:r>
        <w:t>const handleDeleteExpense = useCallback(async (id: string) =&gt; {</w:t>
      </w:r>
    </w:p>
    <w:p>
      <w:r>
        <w:t>if (!session?.access_token) {</w:t>
      </w:r>
    </w:p>
    <w:p>
      <w:r>
        <w:t>toast("Error de sesión", {</w:t>
      </w:r>
    </w:p>
    <w:p>
      <w:r>
        <w:t>description: "No tienes sesión activa."</w:t>
      </w:r>
    </w:p>
    <w:p>
      <w:r>
        <w:t>})</w:t>
      </w:r>
    </w:p>
    <w:p>
      <w:r>
        <w:t>return</w:t>
      </w:r>
    </w:p>
    <w:p>
      <w:r>
        <w:t>}</w:t>
      </w:r>
    </w:p>
    <w:p>
      <w:r>
        <w:t>// 1. Encontrar el gasto a eliminar para poder revertir si falla</w:t>
      </w:r>
    </w:p>
    <w:p>
      <w:r>
        <w:t>const expenseToDelete = expenses.find(exp =&gt; exp.id === id)</w:t>
      </w:r>
    </w:p>
    <w:p>
      <w:r>
        <w:t>if (!expenseToDelete) return</w:t>
      </w:r>
    </w:p>
    <w:p>
      <w:r>
        <w:t>// 2. Optimistic update - remover inmediatamente de la UI</w:t>
      </w:r>
    </w:p>
    <w:p>
      <w:r>
        <w:t>setExpenses(prev =&gt; prev.filter(expense =&gt; expense.id !== id))</w:t>
      </w:r>
    </w:p>
    <w:p>
      <w:r>
        <w:t>try {</w:t>
      </w:r>
    </w:p>
    <w:p>
      <w:r>
        <w:t>let response = useMockAuth</w:t>
      </w:r>
    </w:p>
    <w:p>
      <w:r>
        <w:t>? await mockAuth.deleteExpense(session.access_token, id)</w:t>
      </w:r>
    </w:p>
    <w:p>
      <w:r>
        <w:t>: await api.deleteExpense(session.access_token, id)</w:t>
      </w:r>
    </w:p>
    <w:p>
      <w:r>
        <w:t>if (response.success) {</w:t>
      </w:r>
    </w:p>
    <w:p>
      <w:r>
        <w:t>toast("Gasto eliminado    ", {</w:t>
      </w:r>
    </w:p>
    <w:p>
      <w:r>
        <w:t>description: `${formatCurrency(expenseToDelete.amount)} en ${expenseToDelete.category}</w:t>
      </w:r>
    </w:p>
    <w:p>
      <w:r>
        <w:t>eliminado.`,</w:t>
      </w:r>
    </w:p>
    <w:p>
      <w:r>
        <w:t>action: {</w:t>
      </w:r>
    </w:p>
    <w:p>
      <w:r>
        <w:t>label: "Deshacer",</w:t>
      </w:r>
    </w:p>
    <w:p>
      <w:r>
        <w:t>onClick: () =&gt; {</w:t>
      </w:r>
    </w:p>
    <w:p>
      <w:r>
        <w:t>// 3. Restaurar el gasto eliminado</w:t>
      </w:r>
    </w:p>
    <w:p>
      <w:r>
        <w:t>setExpenses(prev =&gt; [expenseToDelete, ...prev])</w:t>
      </w:r>
    </w:p>
    <w:p>
      <w:r>
        <w:t>toast("Gasto restaurado", {</w:t>
      </w:r>
    </w:p>
    <w:p>
      <w:r>
        <w:t>description: "El gasto ha sido restaurado exitosamente."</w:t>
      </w:r>
    </w:p>
    <w:p>
      <w:r>
        <w:t>})</w:t>
      </w:r>
    </w:p>
    <w:p>
      <w:r>
        <w:t>}</w:t>
      </w:r>
    </w:p>
    <w:p>
      <w:r>
        <w:t>}</w:t>
      </w:r>
    </w:p>
    <w:p>
      <w:r>
        <w:t>})</w:t>
      </w:r>
    </w:p>
    <w:p>
      <w:r>
        <w:t>} else {</w:t>
      </w:r>
    </w:p>
    <w:p>
      <w:r>
        <w:t>// 4. Revertir optimistic update si falla</w:t>
      </w:r>
    </w:p>
    <w:p>
      <w:r>
        <w:t>setExpenses(prev =&gt; [expenseToDelete, ...prev])</w:t>
      </w:r>
    </w:p>
    <w:p>
      <w:r>
        <w:t>toast("Error al eliminar gasto", {</w:t>
      </w:r>
    </w:p>
    <w:p>
      <w:r>
        <w:t>description: response.error || "No se pudo eliminar el gasto.",</w:t>
      </w:r>
    </w:p>
    <w:p>
      <w:r>
        <w:t>action: {</w:t>
      </w:r>
    </w:p>
    <w:p>
      <w:r>
        <w:t>label: "Reintentar",</w:t>
      </w:r>
    </w:p>
    <w:p>
      <w:r>
        <w:t>onClick: () =&gt; handleDeleteExpense(id)</w:t>
      </w:r>
    </w:p>
    <w:p>
      <w:r>
        <w:t>}</w:t>
      </w:r>
    </w:p>
    <w:p>
      <w:r>
        <w:t>})</w:t>
      </w:r>
    </w:p>
    <w:p>
      <w:r>
        <w:t>}</w:t>
      </w:r>
    </w:p>
    <w:p>
      <w:r>
        <w:t>} catch (error) {</w:t>
      </w:r>
    </w:p>
    <w:p>
      <w:r>
        <w:t>// 5. Revertir optimistic update si hay error</w:t>
      </w:r>
    </w:p>
    <w:p>
      <w:r>
        <w:t>setExpenses(prev =&gt; [expenseToDelete, ...prev])</w:t>
      </w:r>
    </w:p>
    <w:p>
      <w:r>
        <w:t>console.error('Error deleting expense:', error)</w:t>
      </w:r>
    </w:p>
    <w:p>
      <w:r>
        <w:t>toast("Error al eliminar gasto", {</w:t>
      </w:r>
    </w:p>
    <w:p>
      <w:r>
        <w:t>description: "Ocurrió un error inesperado.",</w:t>
      </w:r>
    </w:p>
    <w:p>
      <w:r>
        <w:t>action: {</w:t>
      </w:r>
    </w:p>
    <w:p>
      <w:r>
        <w:t>label: "Reintentar",</w:t>
      </w:r>
    </w:p>
    <w:p>
      <w:r>
        <w:t>onClick: () =&gt; handleDeleteExpense(id)</w:t>
      </w:r>
    </w:p>
    <w:p>
      <w:r>
        <w:t>}</w:t>
      </w:r>
    </w:p>
    <w:p>
      <w:r>
        <w:t>})</w:t>
      </w:r>
    </w:p>
    <w:p>
      <w:r>
        <w:t>}</w:t>
      </w:r>
    </w:p>
    <w:p>
      <w:r>
        <w:t>}, [session, expenses, useMockAuth, formatCurrency])</w:t>
      </w:r>
    </w:p>
    <w:p>
      <w:r>
        <w:t>```</w:t>
      </w:r>
    </w:p>
    <w:p>
      <w:pPr>
        <w:pStyle w:val="Heading1"/>
      </w:pPr>
      <w:r>
        <w:t># Memoización para Performance (App.tsx líneas 517 -523)</w:t>
      </w:r>
    </w:p>
    <w:p>
      <w:r>
        <w:t>```typescript</w:t>
      </w:r>
    </w:p>
    <w:p>
      <w:r>
        <w:t>// Memoizar datos costosos de calcular</w:t>
      </w:r>
    </w:p>
    <w:p>
      <w:r>
        <w:t>const expenseStats = useMemo(() =&gt; {</w:t>
      </w:r>
    </w:p>
    <w:p>
      <w:r>
        <w:t>const total = expenses.reduce((sum, exp) =&gt; sum + exp.amount, 0)</w:t>
      </w:r>
    </w:p>
    <w:p>
      <w:r>
        <w:t>const count = expenses.length</w:t>
      </w:r>
    </w:p>
    <w:p>
      <w:r>
        <w:t>const avgAmount = count &gt; 0 ? total / count : 0</w:t>
      </w:r>
    </w:p>
    <w:p>
      <w:r>
        <w:t>return { total, count, avgAmount }</w:t>
      </w:r>
    </w:p>
    <w:p>
      <w:r>
        <w:t>}, [expenses])</w:t>
      </w:r>
    </w:p>
    <w:p>
      <w:r>
        <w:t>```</w:t>
      </w:r>
    </w:p>
    <w:p>
      <w:r>
        <w:t>---</w:t>
      </w:r>
    </w:p>
    <w:p>
      <w:pPr>
        <w:pStyle w:val="Heading1"/>
      </w:pPr>
      <w:r>
        <w:t>Sistema de Temas y Estilos</w:t>
      </w:r>
    </w:p>
    <w:p>
      <w:pPr>
        <w:pStyle w:val="Heading1"/>
      </w:pPr>
      <w:r>
        <w:t># Variables CSS Avanzadas (globals.css) - Actualizadas</w:t>
      </w:r>
    </w:p>
    <w:p>
      <w:pPr>
        <w:pStyle w:val="Heading1"/>
      </w:pPr>
      <w:r>
        <w:t>Sistema de Colores OKLCH Optimizado</w:t>
      </w:r>
    </w:p>
    <w:p>
      <w:r>
        <w:t>```css</w:t>
      </w:r>
    </w:p>
    <w:p>
      <w:r>
        <w:t>/* Modo Oscuro - Tema Verde Económico */</w:t>
      </w:r>
    </w:p>
    <w:p>
      <w:r>
        <w:t>.dark {</w:t>
      </w:r>
    </w:p>
    <w:p>
      <w:r>
        <w:t>--background: oklch(0.08 0 0);        /* #141414 - Fondo principal */</w:t>
      </w:r>
    </w:p>
    <w:p>
      <w:r>
        <w:t>--foreground: oklch(0.985 0 0);       /* #FAFAFA - Texto principal */</w:t>
      </w:r>
    </w:p>
    <w:p>
      <w:r>
        <w:t>--primary: oklch(0.65 0.25 155);      /* #00C896 - Verde económico */</w:t>
      </w:r>
    </w:p>
    <w:p>
      <w:r>
        <w:t>--card: oklch(0.12 0 0);              /* #1E1E1E - Fondo de cards */</w:t>
      </w:r>
    </w:p>
    <w:p>
      <w:r>
        <w:t>--muted: oklch(0.15 0 0);             /* #262626 - Elementos suaves */</w:t>
      </w:r>
    </w:p>
    <w:p>
      <w:r>
        <w:t>--border: oklch(0.2 0 0);             /* #333333 - Bordes */</w:t>
      </w:r>
    </w:p>
    <w:p>
      <w:r>
        <w:t>--accent: oklch(0.55 0.2 155);        /* #00A378 - Acentos */</w:t>
      </w:r>
    </w:p>
    <w:p>
      <w:r>
        <w:t>/* Sistema de Charts - 5 colores coordinados */</w:t>
      </w:r>
    </w:p>
    <w:p>
      <w:r>
        <w:t>--chart -1: oklch(0.65 0.25 155);     /* Verde principal */</w:t>
      </w:r>
    </w:p>
    <w:p>
      <w:r>
        <w:t>--chart -2: oklch(0.75 0.2 130);      /* Verde claro */</w:t>
      </w:r>
    </w:p>
    <w:p>
      <w:r>
        <w:t>--chart -3: oklch(0.55 0.15 180);     /* Azul -verde */</w:t>
      </w:r>
    </w:p>
    <w:p>
      <w:r>
        <w:t>--chart -4: oklch(0.45 0.2 140);      /* Verde oscuro */</w:t>
      </w:r>
    </w:p>
    <w:p>
      <w:r>
        <w:t>--chart -5: oklch(0.6 0.3 160);       /* Verde vibrante */</w:t>
      </w:r>
    </w:p>
    <w:p>
      <w:r>
        <w:t>}</w:t>
      </w:r>
    </w:p>
    <w:p>
      <w:r>
        <w:t>```</w:t>
      </w:r>
    </w:p>
    <w:p>
      <w:pPr>
        <w:pStyle w:val="Heading1"/>
      </w:pPr>
      <w:r>
        <w:t>Tipografía Base Optimizada (líneas 104 -155)</w:t>
      </w:r>
    </w:p>
    <w:p>
      <w:r>
        <w:t>```css</w:t>
      </w:r>
    </w:p>
    <w:p>
      <w:r>
        <w:t>/* Sistema tipográfico sin dependencias de Tailwind */</w:t>
      </w:r>
    </w:p>
    <w:p>
      <w:r>
        <w:t>:where(:not(:has([class*=" text -"]), :not(:has([class^="text -"])))) {</w:t>
      </w:r>
    </w:p>
    <w:p>
      <w:r>
        <w:t>h1 {</w:t>
      </w:r>
    </w:p>
    <w:p>
      <w:r>
        <w:t>font-size: var( --text-2xl);</w:t>
      </w:r>
    </w:p>
    <w:p>
      <w:r>
        <w:t>font-weight: var( --font-weight -medium);</w:t>
      </w:r>
    </w:p>
    <w:p>
      <w:r>
        <w:t>line-height: 1.5;</w:t>
      </w:r>
    </w:p>
    <w:p>
      <w:r>
        <w:t>}</w:t>
      </w:r>
    </w:p>
    <w:p>
      <w:r>
        <w:t>h2 {</w:t>
      </w:r>
    </w:p>
    <w:p>
      <w:r>
        <w:t>font-size: var( --text-xl);</w:t>
      </w:r>
    </w:p>
    <w:p>
      <w:r>
        <w:t>font-weight: var( --font-weight -medium);</w:t>
      </w:r>
    </w:p>
    <w:p>
      <w:r>
        <w:t>line-height: 1.5;</w:t>
      </w:r>
    </w:p>
    <w:p>
      <w:r>
        <w:t>}</w:t>
      </w:r>
    </w:p>
    <w:p>
      <w:r>
        <w:t>button {</w:t>
      </w:r>
    </w:p>
    <w:p>
      <w:r>
        <w:t>font-size: var( --text-base);</w:t>
      </w:r>
    </w:p>
    <w:p>
      <w:r>
        <w:t>font-weight: var( --font-weight -medium);</w:t>
      </w:r>
    </w:p>
    <w:p>
      <w:r>
        <w:t>line-height: 1.5;</w:t>
      </w:r>
    </w:p>
    <w:p>
      <w:r>
        <w:t>}</w:t>
      </w:r>
    </w:p>
    <w:p>
      <w:r>
        <w:t>input {</w:t>
      </w:r>
    </w:p>
    <w:p>
      <w:r>
        <w:t>font-size: var( --text-base);</w:t>
      </w:r>
    </w:p>
    <w:p>
      <w:r>
        <w:t>font-weight: var( --font-weight -normal);</w:t>
      </w:r>
    </w:p>
    <w:p>
      <w:r>
        <w:t>line-height: 1.5;</w:t>
      </w:r>
    </w:p>
    <w:p>
      <w:r>
        <w:t>}</w:t>
      </w:r>
    </w:p>
    <w:p>
      <w:r>
        <w:t>}</w:t>
      </w:r>
    </w:p>
    <w:p>
      <w:r>
        <w:t>```</w:t>
      </w:r>
    </w:p>
    <w:p>
      <w:r>
        <w:t>---</w:t>
      </w:r>
    </w:p>
    <w:p>
      <w:pPr>
        <w:pStyle w:val="Heading1"/>
      </w:pPr>
      <w:r>
        <w:t>Sistema de Componentes UI</w:t>
      </w:r>
    </w:p>
    <w:p>
      <w:pPr>
        <w:pStyle w:val="Heading1"/>
      </w:pPr>
      <w:r>
        <w:t># Migración a React.forwardRef</w:t>
      </w:r>
    </w:p>
    <w:p>
      <w:r>
        <w:t>Todos los componentes shadcn/ui han sido actualizados para usar `React.forwardRef`</w:t>
      </w:r>
    </w:p>
    <w:p>
      <w:r>
        <w:t>correctamente:</w:t>
      </w:r>
    </w:p>
    <w:p>
      <w:pPr>
        <w:pStyle w:val="Heading1"/>
      </w:pPr>
      <w:r>
        <w:t>Button Component Optimizado (components/ui/button.tsx)</w:t>
      </w:r>
    </w:p>
    <w:p>
      <w:r>
        <w:t>```typescript</w:t>
      </w:r>
    </w:p>
    <w:p>
      <w:r>
        <w:t>export interface ButtonProps</w:t>
      </w:r>
    </w:p>
    <w:p>
      <w:r>
        <w:t>extends React.ButtonHTMLAttributes&lt;HTMLButtonElement&gt;,</w:t>
      </w:r>
    </w:p>
    <w:p>
      <w:r>
        <w:t>VariantProps&lt;typeof buttonVariants&gt; {</w:t>
      </w:r>
    </w:p>
    <w:p>
      <w:r>
        <w:t>asChild?: boolean;</w:t>
      </w:r>
    </w:p>
    <w:p>
      <w:r>
        <w:t>}</w:t>
      </w:r>
    </w:p>
    <w:p>
      <w:r>
        <w:t>const Button = React.forwardRef&lt;HTMLButtonElement, ButtonProps&gt;(</w:t>
      </w:r>
    </w:p>
    <w:p>
      <w:r>
        <w:t>({ className, variant, size, asChild = false, ...props }, ref) =&gt; {</w:t>
      </w:r>
    </w:p>
    <w:p>
      <w:r>
        <w:t>const Comp = asChild ? Slot : "button";</w:t>
      </w:r>
    </w:p>
    <w:p>
      <w:r>
        <w:t>return (</w:t>
      </w:r>
    </w:p>
    <w:p>
      <w:r>
        <w:t>&lt;Comp</w:t>
      </w:r>
    </w:p>
    <w:p>
      <w:r>
        <w:t>className={cn(buttonVariants({ variant, size, className }))}</w:t>
      </w:r>
    </w:p>
    <w:p>
      <w:r>
        <w:t>ref={ref}</w:t>
      </w:r>
    </w:p>
    <w:p>
      <w:r>
        <w:t>{...props}</w:t>
      </w:r>
    </w:p>
    <w:p>
      <w:r>
        <w:t>/&gt;</w:t>
      </w:r>
    </w:p>
    <w:p>
      <w:r>
        <w:t>);</w:t>
      </w:r>
    </w:p>
    <w:p>
      <w:r>
        <w:t>}</w:t>
      </w:r>
    </w:p>
    <w:p>
      <w:r>
        <w:t>);</w:t>
      </w:r>
    </w:p>
    <w:p>
      <w:r>
        <w:t>Button.displayName = "Button";</w:t>
      </w:r>
    </w:p>
    <w:p>
      <w:r>
        <w:t>```</w:t>
      </w:r>
    </w:p>
    <w:p>
      <w:pPr>
        <w:pStyle w:val="Heading1"/>
      </w:pPr>
      <w:r>
        <w:t>Tabs Components con forwardRef (components/ui/tabs.tsx)</w:t>
      </w:r>
    </w:p>
    <w:p>
      <w:r>
        <w:t>```typescript</w:t>
      </w:r>
    </w:p>
    <w:p>
      <w:r>
        <w:t>const TabsTrigger = React.forwardRef&lt;</w:t>
      </w:r>
    </w:p>
    <w:p>
      <w:r>
        <w:t>React.ElementRef&lt;typeof TabsPrimitive.Trigger&gt;,</w:t>
      </w:r>
    </w:p>
    <w:p>
      <w:r>
        <w:t>React.ComponentPropsWithoutRef&lt;typeof TabsPrimitive.Trigger&gt;</w:t>
      </w:r>
    </w:p>
    <w:p>
      <w:r>
        <w:t>&gt;(({ className, ...props }, ref) =&gt; (</w:t>
      </w:r>
    </w:p>
    <w:p>
      <w:r>
        <w:t>&lt;TabsPrimitive.Trigger</w:t>
      </w:r>
    </w:p>
    <w:p>
      <w:r>
        <w:t>ref={ref}</w:t>
      </w:r>
    </w:p>
    <w:p>
      <w:r>
        <w:t>className={cn(</w:t>
      </w:r>
    </w:p>
    <w:p>
      <w:r>
        <w:t>"data -[state=active]:bg -primary data -[state=active]:text -primary -foreground transition -all",</w:t>
      </w:r>
    </w:p>
    <w:p>
      <w:r>
        <w:t>className,</w:t>
      </w:r>
    </w:p>
    <w:p>
      <w:r>
        <w:t>)}</w:t>
      </w:r>
    </w:p>
    <w:p>
      <w:r>
        <w:t>{...props}</w:t>
      </w:r>
    </w:p>
    <w:p>
      <w:r>
        <w:t>/&gt;</w:t>
      </w:r>
    </w:p>
    <w:p>
      <w:r>
        <w:t>));</w:t>
      </w:r>
    </w:p>
    <w:p>
      <w:r>
        <w:t>TabsTrigger.displayName = TabsPrimitive.Trigger.displayName;</w:t>
      </w:r>
    </w:p>
    <w:p>
      <w:r>
        <w:t>```</w:t>
      </w:r>
    </w:p>
    <w:p>
      <w:pPr>
        <w:pStyle w:val="Heading1"/>
      </w:pPr>
      <w:r>
        <w:t>Popover Components con forwardRef (components/ui/popover.tsx)</w:t>
      </w:r>
    </w:p>
    <w:p>
      <w:r>
        <w:t>```typescript</w:t>
      </w:r>
    </w:p>
    <w:p>
      <w:r>
        <w:t>const PopoverTrigger = React.forwardRef&lt;</w:t>
      </w:r>
    </w:p>
    <w:p>
      <w:r>
        <w:t>React.ElementRef&lt;typeof PopoverPrimitive.Trigger&gt;,</w:t>
      </w:r>
    </w:p>
    <w:p>
      <w:r>
        <w:t>React.ComponentPropsWithoutRef&lt;typeof PopoverPrimitive.Trigger&gt;</w:t>
      </w:r>
    </w:p>
    <w:p>
      <w:r>
        <w:t>&gt;(({ ...props }, ref) =&gt; (</w:t>
      </w:r>
    </w:p>
    <w:p>
      <w:r>
        <w:t>&lt;PopoverPrimitive.Trigger ref={ref} {...props} /&gt;</w:t>
      </w:r>
    </w:p>
    <w:p>
      <w:r>
        <w:t>));</w:t>
      </w:r>
    </w:p>
    <w:p>
      <w:r>
        <w:t>PopoverTrigger.displayName = PopoverPrimitive.Trigger.displayName;</w:t>
      </w:r>
    </w:p>
    <w:p>
      <w:r>
        <w:t>const PopoverContent = React.forwardRef&lt;</w:t>
      </w:r>
    </w:p>
    <w:p>
      <w:r>
        <w:t>React.ElementRef&lt;typeof PopoverPrimitive.Content&gt;,</w:t>
      </w:r>
    </w:p>
    <w:p>
      <w:r>
        <w:t>React.ComponentPropsWithoutRef&lt;typeof PopoverPrimitive.Content&gt; &amp; {</w:t>
      </w:r>
    </w:p>
    <w:p>
      <w:r>
        <w:t>align?: "center" | "start" | "end";</w:t>
      </w:r>
    </w:p>
    <w:p>
      <w:r>
        <w:t>sideOffset?: number;</w:t>
      </w:r>
    </w:p>
    <w:p>
      <w:r>
        <w:t>}</w:t>
      </w:r>
    </w:p>
    <w:p>
      <w:r>
        <w:t>&gt;(({ className, align = "center", sideOffset = 4, ...props }, ref) =&gt; (</w:t>
      </w:r>
    </w:p>
    <w:p>
      <w:r>
        <w:t>&lt;PopoverPrimitive.Portal&gt;</w:t>
      </w:r>
    </w:p>
    <w:p>
      <w:r>
        <w:t>&lt;PopoverPrimitive.Content</w:t>
      </w:r>
    </w:p>
    <w:p>
      <w:r>
        <w:t>ref={ref}</w:t>
      </w:r>
    </w:p>
    <w:p>
      <w:r>
        <w:t>align={align}</w:t>
      </w:r>
    </w:p>
    <w:p>
      <w:r>
        <w:t>sideOffset={sideOffset}</w:t>
      </w:r>
    </w:p>
    <w:p>
      <w:r>
        <w:t>className={cn(</w:t>
      </w:r>
    </w:p>
    <w:p>
      <w:r>
        <w:t>"bg-popover text -popover -foreground data -[state=open]:animate -in data -</w:t>
      </w:r>
    </w:p>
    <w:p>
      <w:r>
        <w:t>[state=closed]:animate -out...",</w:t>
      </w:r>
    </w:p>
    <w:p>
      <w:r>
        <w:t>className,</w:t>
      </w:r>
    </w:p>
    <w:p>
      <w:r>
        <w:t>)}</w:t>
      </w:r>
    </w:p>
    <w:p>
      <w:r>
        <w:t>{...props}</w:t>
      </w:r>
    </w:p>
    <w:p>
      <w:r>
        <w:t>/&gt;</w:t>
      </w:r>
    </w:p>
    <w:p>
      <w:r>
        <w:t>&lt;/PopoverPrimitive.Portal&gt;</w:t>
      </w:r>
    </w:p>
    <w:p>
      <w:r>
        <w:t>));</w:t>
      </w:r>
    </w:p>
    <w:p>
      <w:r>
        <w:t>PopoverContent.displayName = PopoverPrimitive.Content.displayName;</w:t>
      </w:r>
    </w:p>
    <w:p>
      <w:r>
        <w:t>```</w:t>
      </w:r>
    </w:p>
    <w:p>
      <w:pPr>
        <w:pStyle w:val="Heading1"/>
      </w:pPr>
      <w:r>
        <w:t>DropdownMenu Components con forwardRef (components/ui/dropdown -menu.tsx)</w:t>
      </w:r>
    </w:p>
    <w:p>
      <w:r>
        <w:t>```typescript</w:t>
      </w:r>
    </w:p>
    <w:p>
      <w:r>
        <w:t>const DropdownMenuTrigger = React.forwardRef&lt;</w:t>
      </w:r>
    </w:p>
    <w:p>
      <w:r>
        <w:t>React.ElementRef&lt;typeof DropdownMenuPrimitive.Trigger&gt;,</w:t>
      </w:r>
    </w:p>
    <w:p>
      <w:r>
        <w:t>React.ComponentPropsWithoutRef&lt;typeof DropdownMenuPrimitive.Trigger&gt;</w:t>
      </w:r>
    </w:p>
    <w:p>
      <w:r>
        <w:t>&gt;(({ ...props }, ref) =&gt; (</w:t>
      </w:r>
    </w:p>
    <w:p>
      <w:r>
        <w:t>&lt;DropdownMenuPrimitive.Trigger ref={ref} {...props} /&gt;</w:t>
      </w:r>
    </w:p>
    <w:p>
      <w:r>
        <w:t>));</w:t>
      </w:r>
    </w:p>
    <w:p>
      <w:r>
        <w:t>const DropdownMenuItem = React.forwardRef&lt;</w:t>
      </w:r>
    </w:p>
    <w:p>
      <w:r>
        <w:t>React.ElementRef&lt;typeof DropdownMenuPrimitive.Item&gt;,</w:t>
      </w:r>
    </w:p>
    <w:p>
      <w:r>
        <w:t>React.ComponentPropsWithoutRef&lt;typeof DropdownMenuPrimitive.Item&gt; &amp; {</w:t>
      </w:r>
    </w:p>
    <w:p>
      <w:r>
        <w:t>inset?: boolean;</w:t>
      </w:r>
    </w:p>
    <w:p>
      <w:r>
        <w:t>variant?: "default" | "destructive";</w:t>
      </w:r>
    </w:p>
    <w:p>
      <w:r>
        <w:t>}</w:t>
      </w:r>
    </w:p>
    <w:p>
      <w:r>
        <w:t>&gt;(({ className, inset, variant = "default", ...props }, ref) =&gt; (</w:t>
      </w:r>
    </w:p>
    <w:p>
      <w:r>
        <w:t>&lt;DropdownMenuPrimitive.Item</w:t>
      </w:r>
    </w:p>
    <w:p>
      <w:r>
        <w:t>ref={ref}</w:t>
      </w:r>
    </w:p>
    <w:p>
      <w:r>
        <w:t>className={cn(</w:t>
      </w:r>
    </w:p>
    <w:p>
      <w:r>
        <w:t>"focus:bg -accent focus:text -accent -foreground relative flex cursor -default items -center gap -2</w:t>
      </w:r>
    </w:p>
    <w:p>
      <w:r>
        <w:t>rounded -sm px -2 py-1.5 text -sm outline -hidden select -none",</w:t>
      </w:r>
    </w:p>
    <w:p>
      <w:r>
        <w:t>inset &amp;&amp; "pl -8",</w:t>
      </w:r>
    </w:p>
    <w:p>
      <w:r>
        <w:t>variant === "destructive" &amp;&amp; "text -destructive focus:bg -destructive/10",</w:t>
      </w:r>
    </w:p>
    <w:p>
      <w:r>
        <w:t>className,</w:t>
      </w:r>
    </w:p>
    <w:p>
      <w:r>
        <w:t>)}</w:t>
      </w:r>
    </w:p>
    <w:p>
      <w:r>
        <w:t>{...props}</w:t>
      </w:r>
    </w:p>
    <w:p>
      <w:r>
        <w:t>/&gt;</w:t>
      </w:r>
    </w:p>
    <w:p>
      <w:r>
        <w:t>));</w:t>
      </w:r>
    </w:p>
    <w:p>
      <w:r>
        <w:t>DropdownMenuItem.displayName = DropdownMenuPrimitive.Item.displayName;</w:t>
      </w:r>
    </w:p>
    <w:p>
      <w:r>
        <w:t>```</w:t>
      </w:r>
    </w:p>
    <w:p>
      <w:pPr>
        <w:pStyle w:val="Heading1"/>
      </w:pPr>
      <w:r>
        <w:t># Beneficios de la Migración forwardRef</w:t>
      </w:r>
    </w:p>
    <w:p>
      <w:pPr>
        <w:pStyle w:val="Heading1"/>
      </w:pPr>
      <w:r>
        <w:t>**Problemas Solucionados:**</w:t>
      </w:r>
    </w:p>
    <w:p>
      <w:r>
        <w:t>- **Warning eliminado**: "Function components cannot be given refs"</w:t>
      </w:r>
    </w:p>
    <w:p>
      <w:r>
        <w:t>- **Compatibilidad Radix UI**: Mejor integración con sistema `asChild`</w:t>
      </w:r>
    </w:p>
    <w:p>
      <w:r>
        <w:t>- **Screen Readers**: Mejor soporte para lectores de pantalla</w:t>
      </w:r>
    </w:p>
    <w:p>
      <w:r>
        <w:t>- **Focus Management**: Navegación por teclado mejorada</w:t>
      </w:r>
    </w:p>
    <w:p>
      <w:pPr>
        <w:pStyle w:val="Heading1"/>
      </w:pPr>
      <w:r>
        <w:t>**Mejoras T écnicas:**</w:t>
      </w:r>
    </w:p>
    <w:p>
      <w:r>
        <w:t>- **TypeScript**: Tipado más preciso con `React.ElementRef`</w:t>
      </w:r>
    </w:p>
    <w:p>
      <w:r>
        <w:t>- **Performance**: Sin re -renders innecesarios por warnings</w:t>
      </w:r>
    </w:p>
    <w:p>
      <w:r>
        <w:t>- **Mantenibilidad**: Código más limpio y moderno</w:t>
      </w:r>
    </w:p>
    <w:p>
      <w:r>
        <w:t>- **Debugging**: Mejor integración con React DevTools</w:t>
      </w:r>
    </w:p>
    <w:p>
      <w:r>
        <w:t>---</w:t>
      </w:r>
    </w:p>
    <w:p>
      <w:pPr>
        <w:pStyle w:val="Heading1"/>
      </w:pPr>
      <w:r>
        <w:t>Optimizaciones de Performance</w:t>
      </w:r>
    </w:p>
    <w:p>
      <w:pPr>
        <w:pStyle w:val="Heading1"/>
      </w:pPr>
      <w:r>
        <w:t># useCallback para Funciones Como Props</w:t>
      </w:r>
    </w:p>
    <w:p>
      <w:r>
        <w:t>Todas las funciones que se pasan como props están optimizadas con `useCallback`:</w:t>
      </w:r>
    </w:p>
    <w:p>
      <w:r>
        <w:t>```typescript</w:t>
      </w:r>
    </w:p>
    <w:p>
      <w:r>
        <w:t>// Funciones de carga con retry automático</w:t>
      </w:r>
    </w:p>
    <w:p>
      <w:r>
        <w:t>const loadUserProfile = useCallback(async (token: string, retryAttempt = 0) =&gt; {</w:t>
      </w:r>
    </w:p>
    <w:p>
      <w:r>
        <w:t>try {</w:t>
      </w:r>
    </w:p>
    <w:p>
      <w:r>
        <w:t>const response = await api.getProfile(token)</w:t>
      </w:r>
    </w:p>
    <w:p>
      <w:r>
        <w:t>if (response.success &amp;&amp; response.data?.user) {</w:t>
      </w:r>
    </w:p>
    <w:p>
      <w:r>
        <w:t>setUser(response.data.user)</w:t>
      </w:r>
    </w:p>
    <w:p>
      <w:r>
        <w:t>updateAppState({ retryCount: 0 })</w:t>
      </w:r>
    </w:p>
    <w:p>
      <w:r>
        <w:t>}</w:t>
      </w:r>
    </w:p>
    <w:p>
      <w:r>
        <w:t>} catch (error) {</w:t>
      </w:r>
    </w:p>
    <w:p>
      <w:r>
        <w:t>console.error('Error loading user profile:', error)</w:t>
      </w:r>
    </w:p>
    <w:p>
      <w:r>
        <w:t>if (retryAttempt &lt; 2) {</w:t>
      </w:r>
    </w:p>
    <w:p>
      <w:r>
        <w:t>setTimeout(() =&gt; loadUserProfile(token, retryAttempt + 1), 1000 * (retryAttempt + 1))</w:t>
      </w:r>
    </w:p>
    <w:p>
      <w:r>
        <w:t>updateAppState({ retryCount: retryAttempt + 1 })</w:t>
      </w:r>
    </w:p>
    <w:p>
      <w:r>
        <w:t>}</w:t>
      </w:r>
    </w:p>
    <w:p>
      <w:r>
        <w:t>}</w:t>
      </w:r>
    </w:p>
    <w:p>
      <w:r>
        <w:t>}, [updateAppState])</w:t>
      </w:r>
    </w:p>
    <w:p>
      <w:r>
        <w:t>const handleLogin = useCallback(async (email: string, password: string) =&gt; {</w:t>
      </w:r>
    </w:p>
    <w:p>
      <w:r>
        <w:t>// ... lógica optimizada</w:t>
      </w:r>
    </w:p>
    <w:p>
      <w:r>
        <w:t>}, [useMockAuth, loadUserProfile, loadUserProfileMock, loadExpenses, loadExpensesMock])</w:t>
      </w:r>
    </w:p>
    <w:p>
      <w:r>
        <w:t>const handleCurrencySettingsChange = useCallback((settings: CurrencySettingsType) =&gt; {</w:t>
      </w:r>
    </w:p>
    <w:p>
      <w:r>
        <w:t>setCurrencySettings(settings)</w:t>
      </w:r>
    </w:p>
    <w:p>
      <w:r>
        <w:t>toast("Configuración actualizada   ", {</w:t>
      </w:r>
    </w:p>
    <w:p>
      <w:r>
        <w:t>description: `Moneda cambiada a ${settings.currency} - ${settings.country}`</w:t>
      </w:r>
    </w:p>
    <w:p>
      <w:r>
        <w:t>})</w:t>
      </w:r>
    </w:p>
    <w:p>
      <w:r>
        <w:t>}, [])</w:t>
      </w:r>
    </w:p>
    <w:p>
      <w:r>
        <w:t>```</w:t>
      </w:r>
    </w:p>
    <w:p>
      <w:pPr>
        <w:pStyle w:val="Heading1"/>
      </w:pPr>
      <w:r>
        <w:t># Estados Consolidados y Memoización</w:t>
      </w:r>
    </w:p>
    <w:p>
      <w:r>
        <w:t>```typescript</w:t>
      </w:r>
    </w:p>
    <w:p>
      <w:r>
        <w:t>// Estado consolidado para UI</w:t>
      </w:r>
    </w:p>
    <w:p>
      <w:r>
        <w:t>interface AppState {</w:t>
      </w:r>
    </w:p>
    <w:p>
      <w:r>
        <w:t>isLoading: boolean</w:t>
      </w:r>
    </w:p>
    <w:p>
      <w:r>
        <w:t>isLoadingExpenses: boolean</w:t>
      </w:r>
    </w:p>
    <w:p>
      <w:r>
        <w:t>isConnected: boolean</w:t>
      </w:r>
    </w:p>
    <w:p>
      <w:r>
        <w:t>retryCount: number</w:t>
      </w:r>
    </w:p>
    <w:p>
      <w:r>
        <w:t>}</w:t>
      </w:r>
    </w:p>
    <w:p>
      <w:r>
        <w:t>// Función de actualización optimizada</w:t>
      </w:r>
    </w:p>
    <w:p>
      <w:r>
        <w:t>const updateAppState = useCallback((updates: Partial&lt;AppState&gt;) =&gt; {</w:t>
      </w:r>
    </w:p>
    <w:p>
      <w:r>
        <w:t>setAppState(prev =&gt; ({ ...prev, ...updates }))</w:t>
      </w:r>
    </w:p>
    <w:p>
      <w:r>
        <w:t>}, [])</w:t>
      </w:r>
    </w:p>
    <w:p>
      <w:r>
        <w:t>// Cálculos costosos memoizados</w:t>
      </w:r>
    </w:p>
    <w:p>
      <w:r>
        <w:t>const expenseStats = useMemo(() =&gt; {</w:t>
      </w:r>
    </w:p>
    <w:p>
      <w:r>
        <w:t>const total = expenses.reduce((sum, exp) =&gt; sum + exp.amount, 0)</w:t>
      </w:r>
    </w:p>
    <w:p>
      <w:r>
        <w:t>const count = expenses.length</w:t>
      </w:r>
    </w:p>
    <w:p>
      <w:r>
        <w:t>const avgAmount = count &gt; 0 ? total / count : 0</w:t>
      </w:r>
    </w:p>
    <w:p>
      <w:r>
        <w:t>return { total, count, avgAmount }</w:t>
      </w:r>
    </w:p>
    <w:p>
      <w:r>
        <w:t>}, [expenses])</w:t>
      </w:r>
    </w:p>
    <w:p>
      <w:r>
        <w:t>// Formato de moneda memoizado</w:t>
      </w:r>
    </w:p>
    <w:p>
      <w:r>
        <w:t>const formatCurrency = useCallback((amount: number) =&gt; {</w:t>
      </w:r>
    </w:p>
    <w:p>
      <w:r>
        <w:t>return `${currencySettings.symbol}${amount.toLocaleString(currencySettings.locale, {</w:t>
      </w:r>
    </w:p>
    <w:p>
      <w:r>
        <w:t>minimumFractionDigits: 2,</w:t>
      </w:r>
    </w:p>
    <w:p>
      <w:r>
        <w:t>maximumFractionDigits: 2</w:t>
      </w:r>
    </w:p>
    <w:p>
      <w:r>
        <w:t>})}`</w:t>
      </w:r>
    </w:p>
    <w:p>
      <w:r>
        <w:t>}, [currencySettings])</w:t>
      </w:r>
    </w:p>
    <w:p>
      <w:r>
        <w:t>```</w:t>
      </w:r>
    </w:p>
    <w:p>
      <w:pPr>
        <w:pStyle w:val="Heading1"/>
      </w:pPr>
      <w:r>
        <w:t># Skeleton Loading Específico</w:t>
      </w:r>
    </w:p>
    <w:p>
      <w:r>
        <w:t>Estados de carga granulares para mejor UX:</w:t>
      </w:r>
    </w:p>
    <w:p>
      <w:r>
        <w:t>```typescript</w:t>
      </w:r>
    </w:p>
    <w:p>
      <w:r>
        <w:t>// Loading screen inicial con retry counter</w:t>
      </w:r>
    </w:p>
    <w:p>
      <w:r>
        <w:t>if (appState.isLoading) {</w:t>
      </w:r>
    </w:p>
    <w:p>
      <w:r>
        <w:t>return (</w:t>
      </w:r>
    </w:p>
    <w:p>
      <w:r>
        <w:t>&lt;ThemeProvider defaultTheme="dark" storageKey="midinero -theme"&gt;</w:t>
      </w:r>
    </w:p>
    <w:p>
      <w:r>
        <w:t>&lt;div className="min -h-screen bg -background flex items -center justify -center"&gt;</w:t>
      </w:r>
    </w:p>
    <w:p>
      <w:r>
        <w:t>&lt;div className="flex flex -col items -center gap -6 text -center"&gt;</w:t>
      </w:r>
    </w:p>
    <w:p>
      <w:r>
        <w:t>&lt;div className="relative"&gt;</w:t>
      </w:r>
    </w:p>
    <w:p>
      <w:r>
        <w:t>&lt;Loader2 className="h -12 w -12 animate -spin text -primary" /&gt;</w:t>
      </w:r>
    </w:p>
    <w:p>
      <w:r>
        <w:t>&lt;DollarSign className="h -6 w-6 text -primary absolute top -1/2 left -1/2 transform -translate -</w:t>
      </w:r>
    </w:p>
    <w:p>
      <w:r>
        <w:t>x-1/2 -translate -y-1/2" /&gt;</w:t>
      </w:r>
    </w:p>
    <w:p>
      <w:r>
        <w:t>&lt;/div&gt;</w:t>
      </w:r>
    </w:p>
    <w:p>
      <w:r>
        <w:t>&lt;div className="space -y-2"&gt;</w:t>
      </w:r>
    </w:p>
    <w:p>
      <w:r>
        <w:t>&lt;h2 className="text -xl font -semibold text -foreground"&gt;Cargando MiDinero&lt;/h2&gt;</w:t>
      </w:r>
    </w:p>
    <w:p>
      <w:r>
        <w:t>&lt;p className="text -muted -foreground"&gt;Preparando tu experiencia financiera</w:t>
      </w:r>
    </w:p>
    <w:p>
      <w:r>
        <w:t>inteligente...&lt;/p&gt;</w:t>
      </w:r>
    </w:p>
    <w:p>
      <w:r>
        <w:t>{appState.retryCount &gt; 0 &amp;&amp; (</w:t>
      </w:r>
    </w:p>
    <w:p>
      <w:r>
        <w:t>&lt;p className="text -xs text -muted -foreground"&gt;</w:t>
      </w:r>
    </w:p>
    <w:p>
      <w:r>
        <w:t>Reintento {appState.retryCount}/3</w:t>
      </w:r>
    </w:p>
    <w:p>
      <w:r>
        <w:t>&lt;/p&gt;</w:t>
      </w:r>
    </w:p>
    <w:p>
      <w:r>
        <w:t>)}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&lt;/ThemeProvider&gt;</w:t>
      </w:r>
    </w:p>
    <w:p>
      <w:r>
        <w:t>)</w:t>
      </w:r>
    </w:p>
    <w:p>
      <w:r>
        <w:t>}</w:t>
      </w:r>
    </w:p>
    <w:p>
      <w:r>
        <w:t>// Skeleton loading específico para gastos</w:t>
      </w:r>
    </w:p>
    <w:p>
      <w:r>
        <w:t>{appState.isLoadingExpenses ? (</w:t>
      </w:r>
    </w:p>
    <w:p>
      <w:r>
        <w:t>&lt;div className="space -y-6"&gt;</w:t>
      </w:r>
    </w:p>
    <w:p>
      <w:r>
        <w:t>&lt;Skeleton className="h -32 w -full" /&gt;</w:t>
      </w:r>
    </w:p>
    <w:p>
      <w:r>
        <w:t>&lt;div className="grid grid -cols-1 md:grid -cols-3 gap -4"&gt;</w:t>
      </w:r>
    </w:p>
    <w:p>
      <w:r>
        <w:t>&lt;Skeleton className="h -24" /&gt;</w:t>
      </w:r>
    </w:p>
    <w:p>
      <w:r>
        <w:t>&lt;Skeleton className="h -24" /&gt;</w:t>
      </w:r>
    </w:p>
    <w:p>
      <w:r>
        <w:t>&lt;Skeleton className="h -24" /&gt;</w:t>
      </w:r>
    </w:p>
    <w:p>
      <w:r>
        <w:t>&lt;/div&gt;</w:t>
      </w:r>
    </w:p>
    <w:p>
      <w:r>
        <w:t>&lt;Skeleton className="h -64 w -full" /&gt;</w:t>
      </w:r>
    </w:p>
    <w:p>
      <w:r>
        <w:t>&lt;/div&gt;</w:t>
      </w:r>
    </w:p>
    <w:p>
      <w:r>
        <w:t>) : (</w:t>
      </w:r>
    </w:p>
    <w:p>
      <w:r>
        <w:t>&lt;ExpenseSummary expenses={expenses} currencySymbol={currencySettings.symbol} /&gt;</w:t>
      </w:r>
    </w:p>
    <w:p>
      <w:r>
        <w:t>)}</w:t>
      </w:r>
    </w:p>
    <w:p>
      <w:r>
        <w:t>```</w:t>
      </w:r>
    </w:p>
    <w:p>
      <w:r>
        <w:t>---</w:t>
      </w:r>
    </w:p>
    <w:p>
      <w:pPr>
        <w:pStyle w:val="Heading1"/>
      </w:pPr>
      <w:r>
        <w:t>Mejoras de UX y Accesibilidad</w:t>
      </w:r>
    </w:p>
    <w:p>
      <w:pPr>
        <w:pStyle w:val="Heading1"/>
      </w:pPr>
      <w:r>
        <w:t># Keyboard Shortcuts Implementados (App.tsx líneas 479 -500)</w:t>
      </w:r>
    </w:p>
    <w:p>
      <w:r>
        <w:t>```typescript</w:t>
      </w:r>
    </w:p>
    <w:p>
      <w:r>
        <w:t>// Navegación rápida con teclado</w:t>
      </w:r>
    </w:p>
    <w:p>
      <w:r>
        <w:t>useEffect(() =&gt; {</w:t>
      </w:r>
    </w:p>
    <w:p>
      <w:r>
        <w:t>const handleKeyPress = (e: KeyboardEvent) =&gt; {</w:t>
      </w:r>
    </w:p>
    <w:p>
      <w:r>
        <w:t>if (e.ctrlKey || e.metaKey) {</w:t>
      </w:r>
    </w:p>
    <w:p>
      <w:r>
        <w:t>switch (e.key) {</w:t>
      </w:r>
    </w:p>
    <w:p>
      <w:r>
        <w:t>case '1':</w:t>
      </w:r>
    </w:p>
    <w:p>
      <w:r>
        <w:t>e.preventDefault()</w:t>
      </w:r>
    </w:p>
    <w:p>
      <w:r>
        <w:t>setActiveTab("overview")</w:t>
      </w:r>
    </w:p>
    <w:p>
      <w:r>
        <w:t>break</w:t>
      </w:r>
    </w:p>
    <w:p>
      <w:r>
        <w:t>case '2':</w:t>
      </w:r>
    </w:p>
    <w:p>
      <w:r>
        <w:t>e.preventDefault()</w:t>
      </w:r>
    </w:p>
    <w:p>
      <w:r>
        <w:t>setActiveTab("add -expense")</w:t>
      </w:r>
    </w:p>
    <w:p>
      <w:r>
        <w:t>break</w:t>
      </w:r>
    </w:p>
    <w:p>
      <w:r>
        <w:t>case '3':</w:t>
      </w:r>
    </w:p>
    <w:p>
      <w:r>
        <w:t>e.preventDefault()</w:t>
      </w:r>
    </w:p>
    <w:p>
      <w:r>
        <w:t>setActiveTab("expenses")</w:t>
      </w:r>
    </w:p>
    <w:p>
      <w:r>
        <w:t>break</w:t>
      </w:r>
    </w:p>
    <w:p>
      <w:r>
        <w:t>case '4':</w:t>
      </w:r>
    </w:p>
    <w:p>
      <w:r>
        <w:t>e.preventDefault()</w:t>
      </w:r>
    </w:p>
    <w:p>
      <w:r>
        <w:t>setActiveTab("insights")</w:t>
      </w:r>
    </w:p>
    <w:p>
      <w:r>
        <w:t>break</w:t>
      </w:r>
    </w:p>
    <w:p>
      <w:r>
        <w:t>case '5':</w:t>
      </w:r>
    </w:p>
    <w:p>
      <w:r>
        <w:t>e.preventDefault()</w:t>
      </w:r>
    </w:p>
    <w:p>
      <w:r>
        <w:t>setActiveTab("settings")</w:t>
      </w:r>
    </w:p>
    <w:p>
      <w:r>
        <w:t>break</w:t>
      </w:r>
    </w:p>
    <w:p>
      <w:r>
        <w:t>}</w:t>
      </w:r>
    </w:p>
    <w:p>
      <w:r>
        <w:t>}</w:t>
      </w:r>
    </w:p>
    <w:p>
      <w:r>
        <w:t>}</w:t>
      </w:r>
    </w:p>
    <w:p>
      <w:r>
        <w:t>window.addEventListener('keydown', handleKeyPress)</w:t>
      </w:r>
    </w:p>
    <w:p>
      <w:r>
        <w:t>return () =&gt; window.removeEventListener('keydown', handleKeyPress)</w:t>
      </w:r>
    </w:p>
    <w:p>
      <w:r>
        <w:t>}, [])</w:t>
      </w:r>
    </w:p>
    <w:p>
      <w:r>
        <w:t>```</w:t>
      </w:r>
    </w:p>
    <w:p>
      <w:pPr>
        <w:pStyle w:val="Heading1"/>
      </w:pPr>
      <w:r>
        <w:t># Tooltips y Indicadores Visuales</w:t>
      </w:r>
    </w:p>
    <w:p>
      <w:r>
        <w:t>```typescript</w:t>
      </w:r>
    </w:p>
    <w:p>
      <w:r>
        <w:t>// Tabs con tooltips informativos</w:t>
      </w:r>
    </w:p>
    <w:p>
      <w:r>
        <w:t>&lt;TabsTrigger</w:t>
      </w:r>
    </w:p>
    <w:p>
      <w:r>
        <w:t>value="overview"</w:t>
      </w:r>
    </w:p>
    <w:p>
      <w:r>
        <w:t>className="flex items -center gap -2 data -[state=active]:bg -primary data -[state=active]:text -</w:t>
      </w:r>
    </w:p>
    <w:p>
      <w:r>
        <w:t>primary -foreground transition -all"</w:t>
      </w:r>
    </w:p>
    <w:p>
      <w:r>
        <w:t>title="Ver resumen (Ctrl+1)"</w:t>
      </w:r>
    </w:p>
    <w:p>
      <w:r>
        <w:t>&gt;</w:t>
      </w:r>
    </w:p>
    <w:p>
      <w:r>
        <w:t>&lt;BarChart3 className="h -4 w-4" /&gt;</w:t>
      </w:r>
    </w:p>
    <w:p>
      <w:r>
        <w:t>&lt;span className="hidden sm:inline"&gt;Resumen&lt;/span&gt;</w:t>
      </w:r>
    </w:p>
    <w:p>
      <w:r>
        <w:t>&lt;/TabsTrigger&gt;</w:t>
      </w:r>
    </w:p>
    <w:p>
      <w:r>
        <w:t>// Indicadores de estado de conexión</w:t>
      </w:r>
    </w:p>
    <w:p>
      <w:r>
        <w:t>{!appState.isConnected &amp;&amp; (</w:t>
      </w:r>
    </w:p>
    <w:p>
      <w:r>
        <w:t>&lt;div className="flex items -center gap -2 text -xs text -muted -foreground bg -red-500/10 border</w:t>
      </w:r>
    </w:p>
    <w:p>
      <w:r>
        <w:t>border -red-500/20 px -3 py-1 rounded -md"&gt;</w:t>
      </w:r>
    </w:p>
    <w:p>
      <w:r>
        <w:t>&lt;WifiOff className="h -3 w-3" /&gt;</w:t>
      </w:r>
    </w:p>
    <w:p>
      <w:r>
        <w:t>&lt;span className="hidden sm:inline"&gt;Sin conexión&lt;/span&gt;</w:t>
      </w:r>
    </w:p>
    <w:p>
      <w:r>
        <w:t>&lt;/div&gt;</w:t>
      </w:r>
    </w:p>
    <w:p>
      <w:r>
        <w:t>)}</w:t>
      </w:r>
    </w:p>
    <w:p>
      <w:r>
        <w:t>// Contadores visuales en tabs</w:t>
      </w:r>
    </w:p>
    <w:p>
      <w:r>
        <w:t>{expenseStats.count &gt; 0 &amp;&amp; (</w:t>
      </w:r>
    </w:p>
    <w:p>
      <w:r>
        <w:t>&lt;span className="hidden lg:inline text -xs bg -primary/20 px -1.5 py -0.5 rounded -full"&gt;</w:t>
      </w:r>
    </w:p>
    <w:p>
      <w:r>
        <w:t>{expenseStats.count}</w:t>
      </w:r>
    </w:p>
    <w:p>
      <w:r>
        <w:t>&lt;/span&gt;</w:t>
      </w:r>
    </w:p>
    <w:p>
      <w:r>
        <w:t>)}</w:t>
      </w:r>
    </w:p>
    <w:p>
      <w:r>
        <w:t>```</w:t>
      </w:r>
    </w:p>
    <w:p>
      <w:pPr>
        <w:pStyle w:val="Heading1"/>
      </w:pPr>
      <w:r>
        <w:t># Smart Navigation y Welcome Tour</w:t>
      </w:r>
    </w:p>
    <w:p>
      <w:r>
        <w:t>```typescript</w:t>
      </w:r>
    </w:p>
    <w:p>
      <w:r>
        <w:t>// Auto -navegación después del login</w:t>
      </w:r>
    </w:p>
    <w:p>
      <w:r>
        <w:t>setTimeout(() =&gt; {</w:t>
      </w:r>
    </w:p>
    <w:p>
      <w:r>
        <w:t>setActiveTab("add -expense")</w:t>
      </w:r>
    </w:p>
    <w:p>
      <w:r>
        <w:t>toast("      Tip", {</w:t>
      </w:r>
    </w:p>
    <w:p>
      <w:r>
        <w:t>description: "¡Agrega tu primer gasto para comenzar a ver insights!"</w:t>
      </w:r>
    </w:p>
    <w:p>
      <w:r>
        <w:t>})</w:t>
      </w:r>
    </w:p>
    <w:p>
      <w:r>
        <w:t>}, 2000)</w:t>
      </w:r>
    </w:p>
    <w:p>
      <w:r>
        <w:t>// Auto -navegación después de agregar gasto</w:t>
      </w:r>
    </w:p>
    <w:p>
      <w:r>
        <w:t>setTimeout(() =&gt; setActiveTab("expenses"), 1000)</w:t>
      </w:r>
    </w:p>
    <w:p>
      <w:r>
        <w:t>```</w:t>
      </w:r>
    </w:p>
    <w:p>
      <w:pPr>
        <w:pStyle w:val="Heading1"/>
      </w:pPr>
      <w:r>
        <w:t># Toast Actions Interactivas</w:t>
      </w:r>
    </w:p>
    <w:p>
      <w:r>
        <w:t>```typescript</w:t>
      </w:r>
    </w:p>
    <w:p>
      <w:r>
        <w:t>// Toast con acciones de retry</w:t>
      </w:r>
    </w:p>
    <w:p>
      <w:r>
        <w:t>toast("Error al cargar gastos", {</w:t>
      </w:r>
    </w:p>
    <w:p>
      <w:r>
        <w:t>description: "No se pudieron cargar tus gastos. Reintentando...",</w:t>
      </w:r>
    </w:p>
    <w:p>
      <w:r>
        <w:t>action: {</w:t>
      </w:r>
    </w:p>
    <w:p>
      <w:r>
        <w:t>label: "Reintentar",</w:t>
      </w:r>
    </w:p>
    <w:p>
      <w:r>
        <w:t>onClick: () =&gt; loadExpenses(token, false)</w:t>
      </w:r>
    </w:p>
    <w:p>
      <w:r>
        <w:t>}</w:t>
      </w:r>
    </w:p>
    <w:p>
      <w:r>
        <w:t>})</w:t>
      </w:r>
    </w:p>
    <w:p>
      <w:r>
        <w:t>// Toast con acción "Deshacer"</w:t>
      </w:r>
    </w:p>
    <w:p>
      <w:r>
        <w:t>toast("Gasto eliminado    ", {</w:t>
      </w:r>
    </w:p>
    <w:p>
      <w:r>
        <w:t>description: `${formatCurrency(expenseToDelete.amount)} en ${expenseToDelete.category}</w:t>
      </w:r>
    </w:p>
    <w:p>
      <w:r>
        <w:t>eliminado.`,</w:t>
      </w:r>
    </w:p>
    <w:p>
      <w:r>
        <w:t>action: {</w:t>
      </w:r>
    </w:p>
    <w:p>
      <w:r>
        <w:t>label: "Deshacer",</w:t>
      </w:r>
    </w:p>
    <w:p>
      <w:r>
        <w:t>onClick: () =&gt; {</w:t>
      </w:r>
    </w:p>
    <w:p>
      <w:r>
        <w:t>setExpenses(prev =&gt; [expenseToDelete, ...prev])</w:t>
      </w:r>
    </w:p>
    <w:p>
      <w:r>
        <w:t>toast("Gasto restaurado", {</w:t>
      </w:r>
    </w:p>
    <w:p>
      <w:r>
        <w:t>description: "El gasto ha sido restaurado exitosamente."</w:t>
      </w:r>
    </w:p>
    <w:p>
      <w:r>
        <w:t>})</w:t>
      </w:r>
    </w:p>
    <w:p>
      <w:r>
        <w:t>}</w:t>
      </w:r>
    </w:p>
    <w:p>
      <w:r>
        <w:t>}</w:t>
      </w:r>
    </w:p>
    <w:p>
      <w:r>
        <w:t>})</w:t>
      </w:r>
    </w:p>
    <w:p>
      <w:r>
        <w:t>```</w:t>
      </w:r>
    </w:p>
    <w:p>
      <w:pPr>
        <w:pStyle w:val="Heading1"/>
      </w:pPr>
      <w:r>
        <w:t># Responsive Design Mejorado</w:t>
      </w:r>
    </w:p>
    <w:p>
      <w:r>
        <w:t>```typescript</w:t>
      </w:r>
    </w:p>
    <w:p>
      <w:r>
        <w:t>// Header responsive con indicadores adaptativos</w:t>
      </w:r>
    </w:p>
    <w:p>
      <w:r>
        <w:t>&lt;div className="flex items -center gap -3"&gt;</w:t>
      </w:r>
    </w:p>
    <w:p>
      <w:r>
        <w:t>{useMockAuth &amp;&amp; (</w:t>
      </w:r>
    </w:p>
    <w:p>
      <w:r>
        <w:t>&lt;div className="hidden sm:flex items -center gap -2 text -xs text -muted -foreground bg -orange -</w:t>
      </w:r>
    </w:p>
    <w:p>
      <w:r>
        <w:t>500/10 border border -orange -500/20 px -3 py-1 rounded -md"&gt;</w:t>
      </w:r>
    </w:p>
    <w:p>
      <w:r>
        <w:t>&lt;AlertCircle className="h -3 w-3" /&gt;</w:t>
      </w:r>
    </w:p>
    <w:p>
      <w:r>
        <w:t>&lt;span&gt;Modo Demo&lt;/span&gt;</w:t>
      </w:r>
    </w:p>
    <w:p>
      <w:r>
        <w:t>&lt;/div&gt;</w:t>
      </w:r>
    </w:p>
    <w:p>
      <w:r>
        <w:t>)}</w:t>
      </w:r>
    </w:p>
    <w:p>
      <w:r>
        <w:t>&lt;div className="hidden sm:flex items -center gap -2 text -xs text -muted -foreground bg -muted/30</w:t>
      </w:r>
    </w:p>
    <w:p>
      <w:r>
        <w:t>px-3 py -1 rounded -md"&gt;</w:t>
      </w:r>
    </w:p>
    <w:p>
      <w:r>
        <w:t>&lt;Globe className="h -3 w-3" /&gt;</w:t>
      </w:r>
    </w:p>
    <w:p>
      <w:r>
        <w:t>&lt;span&gt;{currencySettings.symbol} • {currencySettings.country}&lt;/span&gt;</w:t>
      </w:r>
    </w:p>
    <w:p>
      <w:r>
        <w:t>&lt;/div&gt;</w:t>
      </w:r>
    </w:p>
    <w:p>
      <w:r>
        <w:t>&lt;Button variant="outline" size="sm" onClick={handleLogout} className="hover:bg -</w:t>
      </w:r>
    </w:p>
    <w:p>
      <w:r>
        <w:t>destructive/10 hover:text -destructive hover:border -destructive/20 transition -colors"&gt;</w:t>
      </w:r>
    </w:p>
    <w:p>
      <w:r>
        <w:t>&lt;LogOut className="h -4 w-4 mr -2" /&gt;</w:t>
      </w:r>
    </w:p>
    <w:p>
      <w:r>
        <w:t>&lt;span className="hidden sm:inline"&gt;Salir&lt;/span&gt;</w:t>
      </w:r>
    </w:p>
    <w:p>
      <w:r>
        <w:t>&lt;/Button&gt;</w:t>
      </w:r>
    </w:p>
    <w:p>
      <w:r>
        <w:t>&lt;/div&gt;</w:t>
      </w:r>
    </w:p>
    <w:p>
      <w:r>
        <w:t>// Tabs responsivas con texto adaptativo</w:t>
      </w:r>
    </w:p>
    <w:p>
      <w:r>
        <w:t>&lt;span className="hidden sm:inline"&gt;Resumen&lt;/span&gt;</w:t>
      </w:r>
    </w:p>
    <w:p>
      <w:r>
        <w:t>&lt;span className="hidden lg:inline text -xs bg -primary/20 px -1.5 py -0.5 rounded -full"&gt;</w:t>
      </w:r>
    </w:p>
    <w:p>
      <w:r>
        <w:t>{expenseStats.count}</w:t>
      </w:r>
    </w:p>
    <w:p>
      <w:r>
        <w:t>&lt;/span&gt;</w:t>
      </w:r>
    </w:p>
    <w:p>
      <w:r>
        <w:t>```</w:t>
      </w:r>
    </w:p>
    <w:p>
      <w:r>
        <w:t>---</w:t>
      </w:r>
    </w:p>
    <w:p>
      <w:pPr>
        <w:pStyle w:val="Heading1"/>
      </w:pPr>
      <w:r>
        <w:t>Guía de Implementación Paso a Paso</w:t>
      </w:r>
    </w:p>
    <w:p>
      <w:pPr>
        <w:pStyle w:val="Heading1"/>
      </w:pPr>
      <w:r>
        <w:t># Fase 1: Setup Inicial del Proyecto</w:t>
      </w:r>
    </w:p>
    <w:p>
      <w:pPr>
        <w:pStyle w:val="Heading1"/>
      </w:pPr>
      <w:r>
        <w:t>1.1 Crear Proyecto Base</w:t>
      </w:r>
    </w:p>
    <w:p>
      <w:r>
        <w:t>```bash</w:t>
      </w:r>
    </w:p>
    <w:p>
      <w:pPr>
        <w:pStyle w:val="Heading2"/>
      </w:pPr>
      <w:r>
        <w:t>Crear proyecto React + TypeScript + Vite</w:t>
      </w:r>
    </w:p>
    <w:p>
      <w:r>
        <w:t>npm create vite@latest midinero -- --template react -ts</w:t>
      </w:r>
    </w:p>
    <w:p>
      <w:r>
        <w:t>cd midinero</w:t>
      </w:r>
    </w:p>
    <w:p>
      <w:pPr>
        <w:pStyle w:val="Heading2"/>
      </w:pPr>
      <w:r>
        <w:t>Instalar dependencias principales</w:t>
      </w:r>
    </w:p>
    <w:p>
      <w:r>
        <w:t>npm install @supabase/supabase -js lucide -react recharts sonner@2.0.3</w:t>
      </w:r>
    </w:p>
    <w:p>
      <w:r>
        <w:t>npm install -D tailwindcss@4.0.0 -alpha.25</w:t>
      </w:r>
    </w:p>
    <w:p>
      <w:r>
        <w:t>```</w:t>
      </w:r>
    </w:p>
    <w:p>
      <w:pPr>
        <w:pStyle w:val="Heading1"/>
      </w:pPr>
      <w:r>
        <w:t>1.2 Configurar Tailwind v4 con Variables Avanzadas</w:t>
      </w:r>
    </w:p>
    <w:p>
      <w:r>
        <w:t>```css</w:t>
      </w:r>
    </w:p>
    <w:p>
      <w:r>
        <w:t>/* src/styles/globals.css */</w:t>
      </w:r>
    </w:p>
    <w:p>
      <w:r>
        <w:t>@custom -variant dark (&amp;:is(.dark *));</w:t>
      </w:r>
    </w:p>
    <w:p>
      <w:r>
        <w:t>:root {</w:t>
      </w:r>
    </w:p>
    <w:p>
      <w:r>
        <w:t>--font-size: 16px;</w:t>
      </w:r>
    </w:p>
    <w:p>
      <w:r>
        <w:t>--background: #ffffff;</w:t>
      </w:r>
    </w:p>
    <w:p>
      <w:r>
        <w:t>--foreground: oklch(0.145 0 0);</w:t>
      </w:r>
    </w:p>
    <w:p>
      <w:r>
        <w:t>/* ... todas las variables del globals.css */</w:t>
      </w:r>
    </w:p>
    <w:p>
      <w:r>
        <w:t>}</w:t>
      </w:r>
    </w:p>
    <w:p>
      <w:r>
        <w:t>.dark {</w:t>
      </w:r>
    </w:p>
    <w:p>
      <w:r>
        <w:t>--background: oklch(0.08 0 0);</w:t>
      </w:r>
    </w:p>
    <w:p>
      <w:r>
        <w:t>--primary: oklch(0.65 0.25 155);</w:t>
      </w:r>
    </w:p>
    <w:p>
      <w:r>
        <w:t>/* ... variables del tema oscuro verde económico */</w:t>
      </w:r>
    </w:p>
    <w:p>
      <w:r>
        <w:t>}</w:t>
      </w:r>
    </w:p>
    <w:p>
      <w:r>
        <w:t>```</w:t>
      </w:r>
    </w:p>
    <w:p>
      <w:pPr>
        <w:pStyle w:val="Heading1"/>
      </w:pPr>
      <w:r>
        <w:t># Fase 2: Sistema de Componentes UI con forwardRef</w:t>
      </w:r>
    </w:p>
    <w:p>
      <w:pPr>
        <w:pStyle w:val="Heading1"/>
      </w:pPr>
      <w:r>
        <w:t>2.1 Implementar Button con forwardRef</w:t>
      </w:r>
    </w:p>
    <w:p>
      <w:r>
        <w:t>```typescript</w:t>
      </w:r>
    </w:p>
    <w:p>
      <w:r>
        <w:t>// src/components/ui/button.tsx</w:t>
      </w:r>
    </w:p>
    <w:p>
      <w:r>
        <w:t>import * as React from "react";</w:t>
      </w:r>
    </w:p>
    <w:p>
      <w:r>
        <w:t>import { Slot } from "@radix -ui/react -slot@1.1.2";</w:t>
      </w:r>
    </w:p>
    <w:p>
      <w:r>
        <w:t>export interface ButtonProps</w:t>
      </w:r>
    </w:p>
    <w:p>
      <w:r>
        <w:t>extends React.ButtonHTMLAttributes&lt;HTMLButtonElement&gt;,</w:t>
      </w:r>
    </w:p>
    <w:p>
      <w:r>
        <w:t>VariantProps&lt;typeof buttonVariants&gt; {</w:t>
      </w:r>
    </w:p>
    <w:p>
      <w:r>
        <w:t>asChild?: boolean;</w:t>
      </w:r>
    </w:p>
    <w:p>
      <w:r>
        <w:t>}</w:t>
      </w:r>
    </w:p>
    <w:p>
      <w:r>
        <w:t>const Button = React.forwardRef&lt;HTMLButtonElement, ButtonProps&gt;(</w:t>
      </w:r>
    </w:p>
    <w:p>
      <w:r>
        <w:t>({ className, variant, size, asChild = false, ...props }, ref) =&gt; {</w:t>
      </w:r>
    </w:p>
    <w:p>
      <w:r>
        <w:t>const Comp = asChild ? Slot : "button";</w:t>
      </w:r>
    </w:p>
    <w:p>
      <w:r>
        <w:t>return (</w:t>
      </w:r>
    </w:p>
    <w:p>
      <w:r>
        <w:t>&lt;Comp</w:t>
      </w:r>
    </w:p>
    <w:p>
      <w:r>
        <w:t>className={cn(buttonVariants({ variant, size, className }))}</w:t>
      </w:r>
    </w:p>
    <w:p>
      <w:r>
        <w:t>ref={ref}</w:t>
      </w:r>
    </w:p>
    <w:p>
      <w:r>
        <w:t>{...props}</w:t>
      </w:r>
    </w:p>
    <w:p>
      <w:r>
        <w:t>/&gt;</w:t>
      </w:r>
    </w:p>
    <w:p>
      <w:r>
        <w:t>);</w:t>
      </w:r>
    </w:p>
    <w:p>
      <w:r>
        <w:t>}</w:t>
      </w:r>
    </w:p>
    <w:p>
      <w:r>
        <w:t>);</w:t>
      </w:r>
    </w:p>
    <w:p>
      <w:r>
        <w:t>Button.displayName = "Button";</w:t>
      </w:r>
    </w:p>
    <w:p>
      <w:r>
        <w:t>export { Button, buttonVariants };</w:t>
      </w:r>
    </w:p>
    <w:p>
      <w:r>
        <w:t>```</w:t>
      </w:r>
    </w:p>
    <w:p>
      <w:pPr>
        <w:pStyle w:val="Heading1"/>
      </w:pPr>
      <w:r>
        <w:t>2.2 Implementar Tabs con forwardRef</w:t>
      </w:r>
    </w:p>
    <w:p>
      <w:r>
        <w:t>```typescript</w:t>
      </w:r>
    </w:p>
    <w:p>
      <w:r>
        <w:t>// src/components/ui/tabs.tsx</w:t>
      </w:r>
    </w:p>
    <w:p>
      <w:r>
        <w:t>const TabsTrigger = React.forwardRef&lt;</w:t>
      </w:r>
    </w:p>
    <w:p>
      <w:r>
        <w:t>React.ElementRef&lt;typeof TabsPrimitive.Trigger&gt;,</w:t>
      </w:r>
    </w:p>
    <w:p>
      <w:r>
        <w:t>React.ComponentPropsWithoutRef&lt;typeof TabsPrimitive.Trigger&gt;</w:t>
      </w:r>
    </w:p>
    <w:p>
      <w:r>
        <w:t>&gt;(({ className, ...props }, ref) =&gt; (</w:t>
      </w:r>
    </w:p>
    <w:p>
      <w:r>
        <w:t>&lt;TabsPrimitive.Trigger</w:t>
      </w:r>
    </w:p>
    <w:p>
      <w:r>
        <w:t>ref={ref}</w:t>
      </w:r>
    </w:p>
    <w:p>
      <w:r>
        <w:t>className={cn(</w:t>
      </w:r>
    </w:p>
    <w:p>
      <w:r>
        <w:t>"data -[state=active]:bg -primary data -[state=active]:text -primary -foreground transition -all",</w:t>
      </w:r>
    </w:p>
    <w:p>
      <w:r>
        <w:t>className,</w:t>
      </w:r>
    </w:p>
    <w:p>
      <w:r>
        <w:t>)}</w:t>
      </w:r>
    </w:p>
    <w:p>
      <w:r>
        <w:t>{...props}</w:t>
      </w:r>
    </w:p>
    <w:p>
      <w:r>
        <w:t>/&gt;</w:t>
      </w:r>
    </w:p>
    <w:p>
      <w:r>
        <w:t>));</w:t>
      </w:r>
    </w:p>
    <w:p>
      <w:r>
        <w:t>TabsTrigger.displayName = TabsPrimitive.Trigger.displayName;</w:t>
      </w:r>
    </w:p>
    <w:p>
      <w:r>
        <w:t>```</w:t>
      </w:r>
    </w:p>
    <w:p>
      <w:pPr>
        <w:pStyle w:val="Heading1"/>
      </w:pPr>
      <w:r>
        <w:t># Fase 3: Sistema Mock Auth Completo</w:t>
      </w:r>
    </w:p>
    <w:p>
      <w:pPr>
        <w:pStyle w:val="Heading1"/>
      </w:pPr>
      <w:r>
        <w:t>3.1 Implementar Mock Auth System</w:t>
      </w:r>
    </w:p>
    <w:p>
      <w:r>
        <w:t>```typescript</w:t>
      </w:r>
    </w:p>
    <w:p>
      <w:r>
        <w:t>// src/utils/mock -auth.tsx</w:t>
      </w:r>
    </w:p>
    <w:p>
      <w:r>
        <w:t>class MockAuthSystem {</w:t>
      </w:r>
    </w:p>
    <w:p>
      <w:r>
        <w:t>private currentSession: MockSession | null = null</w:t>
      </w:r>
    </w:p>
    <w:p>
      <w:r>
        <w:t>private users: MockUser[] = []</w:t>
      </w:r>
    </w:p>
    <w:p>
      <w:r>
        <w:t>private expenses: MockExpense[] = []</w:t>
      </w:r>
    </w:p>
    <w:p>
      <w:r>
        <w:t>constructor() {</w:t>
      </w:r>
    </w:p>
    <w:p>
      <w:r>
        <w:t>this.loadFromStorage()</w:t>
      </w:r>
    </w:p>
    <w:p>
      <w:r>
        <w:t>this.initializeDefaultData()</w:t>
      </w:r>
    </w:p>
    <w:p>
      <w:r>
        <w:t>}</w:t>
      </w:r>
    </w:p>
    <w:p>
      <w:r>
        <w:t>getTestCredentials() {</w:t>
      </w:r>
    </w:p>
    <w:p>
      <w:r>
        <w:t>return [</w:t>
      </w:r>
    </w:p>
    <w:p>
      <w:r>
        <w:t>{ email: "demo@midinero.com", password: "demo123", name: "Usuario Demo" },</w:t>
      </w:r>
    </w:p>
    <w:p>
      <w:r>
        <w:t>{ email: "test@midinero.com", password: "test123", name: "Usuario Test" },</w:t>
      </w:r>
    </w:p>
    <w:p>
      <w:r>
        <w:t>{ email: "admin@midinero.com", password: "admin123", name: "Usuario Admin" }</w:t>
      </w:r>
    </w:p>
    <w:p>
      <w:r>
        <w:t>]</w:t>
      </w:r>
    </w:p>
    <w:p>
      <w:r>
        <w:t>}</w:t>
      </w:r>
    </w:p>
    <w:p>
      <w:r>
        <w:t>async signInWithPassword(email: string, password: string) {</w:t>
      </w:r>
    </w:p>
    <w:p>
      <w:r>
        <w:t>await this.simulateNetworkDelay()</w:t>
      </w:r>
    </w:p>
    <w:p>
      <w:r>
        <w:t>const validCredentials = this.getTestCredentials()</w:t>
      </w:r>
    </w:p>
    <w:p>
      <w:r>
        <w:t>const isValid = validCredentials.some(cred =&gt;</w:t>
      </w:r>
    </w:p>
    <w:p>
      <w:r>
        <w:t>cred.email === email &amp;&amp; cred.password === password</w:t>
      </w:r>
    </w:p>
    <w:p>
      <w:r>
        <w:t>)</w:t>
      </w:r>
    </w:p>
    <w:p>
      <w:r>
        <w:t>if (!isValid) {</w:t>
      </w:r>
    </w:p>
    <w:p>
      <w:r>
        <w:t>return {</w:t>
      </w:r>
    </w:p>
    <w:p>
      <w:r>
        <w:t>data: { session: null },</w:t>
      </w:r>
    </w:p>
    <w:p>
      <w:r>
        <w:t>error: { message: "Credenciales inválidas. Usa demo@midinero.com con contraseña</w:t>
      </w:r>
    </w:p>
    <w:p>
      <w:r>
        <w:t>demo123" }</w:t>
      </w:r>
    </w:p>
    <w:p>
      <w:r>
        <w:t>}</w:t>
      </w:r>
    </w:p>
    <w:p>
      <w:r>
        <w:t>}</w:t>
      </w:r>
    </w:p>
    <w:p>
      <w:r>
        <w:t>// Crear sesión con datos realistas</w:t>
      </w:r>
    </w:p>
    <w:p>
      <w:r>
        <w:t>let user = this.users.find(u =&gt; u.email === email)</w:t>
      </w:r>
    </w:p>
    <w:p>
      <w:r>
        <w:t>if (!user) {</w:t>
      </w:r>
    </w:p>
    <w:p>
      <w:r>
        <w:t>const credential = validCredentials.find(c =&gt; c.email === email)</w:t>
      </w:r>
    </w:p>
    <w:p>
      <w:r>
        <w:t>user = {</w:t>
      </w:r>
    </w:p>
    <w:p>
      <w:r>
        <w:t>id: `user -${Date.now()}`,</w:t>
      </w:r>
    </w:p>
    <w:p>
      <w:r>
        <w:t>name: credential?.name || email.split('@')[0],</w:t>
      </w:r>
    </w:p>
    <w:p>
      <w:r>
        <w:t>email</w:t>
      </w:r>
    </w:p>
    <w:p>
      <w:r>
        <w:t>}</w:t>
      </w:r>
    </w:p>
    <w:p>
      <w:r>
        <w:t>this.users.push(user)</w:t>
      </w:r>
    </w:p>
    <w:p>
      <w:r>
        <w:t>}</w:t>
      </w:r>
    </w:p>
    <w:p>
      <w:r>
        <w:t>this.currentSession = {</w:t>
      </w:r>
    </w:p>
    <w:p>
      <w:r>
        <w:t>access_token: `mock -token -${user.id} -${Date.now()}`,</w:t>
      </w:r>
    </w:p>
    <w:p>
      <w:r>
        <w:t>user</w:t>
      </w:r>
    </w:p>
    <w:p>
      <w:r>
        <w:t>}</w:t>
      </w:r>
    </w:p>
    <w:p>
      <w:r>
        <w:t>this.saveToStorage()</w:t>
      </w:r>
    </w:p>
    <w:p>
      <w:r>
        <w:t>return {</w:t>
      </w:r>
    </w:p>
    <w:p>
      <w:r>
        <w:t>data: { session: this.currentSession },</w:t>
      </w:r>
    </w:p>
    <w:p>
      <w:r>
        <w:t>error: null</w:t>
      </w:r>
    </w:p>
    <w:p>
      <w:r>
        <w:t>}</w:t>
      </w:r>
    </w:p>
    <w:p>
      <w:r>
        <w:t>}</w:t>
      </w:r>
    </w:p>
    <w:p>
      <w:r>
        <w:t>// Datos de ejemplo realistas</w:t>
      </w:r>
    </w:p>
    <w:p>
      <w:r>
        <w:t>private expenses: MockExpense[] = [</w:t>
      </w:r>
    </w:p>
    <w:p>
      <w:r>
        <w:t>{</w:t>
      </w:r>
    </w:p>
    <w:p>
      <w:r>
        <w:t>id: "expense -1",</w:t>
      </w:r>
    </w:p>
    <w:p>
      <w:r>
        <w:t>amount: 25000,</w:t>
      </w:r>
    </w:p>
    <w:p>
      <w:r>
        <w:t>category: "Alimentación",</w:t>
      </w:r>
    </w:p>
    <w:p>
      <w:r>
        <w:t>description: "Almuerzo en restaurante italiano con pasta carbonara",</w:t>
      </w:r>
    </w:p>
    <w:p>
      <w:r>
        <w:t>date: new Date(Date.now() - 1 * 24 * 60 * 60 * 1000).toISOString(),</w:t>
      </w:r>
    </w:p>
    <w:p>
      <w:r>
        <w:t>userId: "demo -user -1",</w:t>
      </w:r>
    </w:p>
    <w:p>
      <w:r>
        <w:t>createdAt: new Date(Date.now() - 1 * 24 * 60 * 60 * 1000).toISOString()</w:t>
      </w:r>
    </w:p>
    <w:p>
      <w:r>
        <w:t>},</w:t>
      </w:r>
    </w:p>
    <w:p>
      <w:r>
        <w:t>// ... 9 gastos más variados</w:t>
      </w:r>
    </w:p>
    <w:p>
      <w:r>
        <w:t>]</w:t>
      </w:r>
    </w:p>
    <w:p>
      <w:r>
        <w:t>private async simulateNetworkDelay(): Promise&lt;void&gt; {</w:t>
      </w:r>
    </w:p>
    <w:p>
      <w:r>
        <w:t>const delay = Math.random() * 400 + 100 // 100 -500ms realista</w:t>
      </w:r>
    </w:p>
    <w:p>
      <w:r>
        <w:t>return new Promise(resolve =&gt; setTimeout(resolve, delay))</w:t>
      </w:r>
    </w:p>
    <w:p>
      <w:r>
        <w:t>}</w:t>
      </w:r>
    </w:p>
    <w:p>
      <w:r>
        <w:t>private saveToStorage() {</w:t>
      </w:r>
    </w:p>
    <w:p>
      <w:r>
        <w:t>if (typeof window !== 'undefined') {</w:t>
      </w:r>
    </w:p>
    <w:p>
      <w:r>
        <w:t>localStorage.setItem('mock -auth -session', JSON.stringify(this.currentSession))</w:t>
      </w:r>
    </w:p>
    <w:p>
      <w:r>
        <w:t>localStorage.setItem('mock -auth -expenses', JSON.stringify(this.expenses))</w:t>
      </w:r>
    </w:p>
    <w:p>
      <w:r>
        <w:t>}</w:t>
      </w:r>
    </w:p>
    <w:p>
      <w:r>
        <w:t>}</w:t>
      </w:r>
    </w:p>
    <w:p>
      <w:r>
        <w:t>}</w:t>
      </w:r>
    </w:p>
    <w:p>
      <w:r>
        <w:t>export const mockAuth = new MockAuthSystem()</w:t>
      </w:r>
    </w:p>
    <w:p>
      <w:r>
        <w:t>```</w:t>
      </w:r>
    </w:p>
    <w:p>
      <w:pPr>
        <w:pStyle w:val="Heading1"/>
      </w:pPr>
      <w:r>
        <w:t># Fase 4: App.tsx Optimizado</w:t>
      </w:r>
    </w:p>
    <w:p>
      <w:pPr>
        <w:pStyle w:val="Heading1"/>
      </w:pPr>
      <w:r>
        <w:t>4.1 Estados Consolidados y useCallback</w:t>
      </w:r>
    </w:p>
    <w:p>
      <w:r>
        <w:t>```typescript</w:t>
      </w:r>
    </w:p>
    <w:p>
      <w:r>
        <w:t>// src/App.tsx</w:t>
      </w:r>
    </w:p>
    <w:p>
      <w:r>
        <w:t>export default function App() {</w:t>
      </w:r>
    </w:p>
    <w:p>
      <w:r>
        <w:t>// Estados principales</w:t>
      </w:r>
    </w:p>
    <w:p>
      <w:r>
        <w:t>const [user, setUser] = useState&lt;User | null&gt;(null)</w:t>
      </w:r>
    </w:p>
    <w:p>
      <w:r>
        <w:t>const [session, setSession] = useState&lt;any&gt;(null)</w:t>
      </w:r>
    </w:p>
    <w:p>
      <w:r>
        <w:t>const [expenses, setExpenses] = useState&lt;Expense[]&gt;([])</w:t>
      </w:r>
    </w:p>
    <w:p>
      <w:r>
        <w:t>const [useMockAuth, setUseMockAuth] = useState(false)</w:t>
      </w:r>
    </w:p>
    <w:p>
      <w:r>
        <w:t>// Estados de UI consolidados</w:t>
      </w:r>
    </w:p>
    <w:p>
      <w:r>
        <w:t>const [appState, setAppState] = useState&lt;AppState&gt;({</w:t>
      </w:r>
    </w:p>
    <w:p>
      <w:r>
        <w:t>isLoading: true,</w:t>
      </w:r>
    </w:p>
    <w:p>
      <w:r>
        <w:t>isLoadingExpenses: false,</w:t>
      </w:r>
    </w:p>
    <w:p>
      <w:r>
        <w:t>isConnected: true,</w:t>
      </w:r>
    </w:p>
    <w:p>
      <w:r>
        <w:t>retryCount: 0</w:t>
      </w:r>
    </w:p>
    <w:p>
      <w:r>
        <w:t>})</w:t>
      </w:r>
    </w:p>
    <w:p>
      <w:r>
        <w:t>// Handlers optimizados con useCallback</w:t>
      </w:r>
    </w:p>
    <w:p>
      <w:r>
        <w:t>const updateAppState = useCallback((updates: Partial&lt;AppState&gt;) =&gt; {</w:t>
      </w:r>
    </w:p>
    <w:p>
      <w:r>
        <w:t>setAppState(prev =&gt; ({ ...prev, ...updates }))</w:t>
      </w:r>
    </w:p>
    <w:p>
      <w:r>
        <w:t>}, [])</w:t>
      </w:r>
    </w:p>
    <w:p>
      <w:r>
        <w:t>const formatCurrency = useCallback((amount: number) =&gt; {</w:t>
      </w:r>
    </w:p>
    <w:p>
      <w:r>
        <w:t>return `${currencySettings.symbol}${amount.toLocaleString(currencySettings.locale, {</w:t>
      </w:r>
    </w:p>
    <w:p>
      <w:r>
        <w:t>minimumFractionDigits: 2,</w:t>
      </w:r>
    </w:p>
    <w:p>
      <w:r>
        <w:t>maximumFractionDigits: 2</w:t>
      </w:r>
    </w:p>
    <w:p>
      <w:r>
        <w:t>})}`</w:t>
      </w:r>
    </w:p>
    <w:p>
      <w:r>
        <w:t>}, [currencySettings])</w:t>
      </w:r>
    </w:p>
    <w:p>
      <w:r>
        <w:t>// Memoizar cálculos costosos</w:t>
      </w:r>
    </w:p>
    <w:p>
      <w:r>
        <w:t>const expenseStats = useMemo(() =&gt; {</w:t>
      </w:r>
    </w:p>
    <w:p>
      <w:r>
        <w:t>const total = expenses.reduce((sum, exp) =&gt; sum + exp.amount, 0)</w:t>
      </w:r>
    </w:p>
    <w:p>
      <w:r>
        <w:t>const count = expenses.length</w:t>
      </w:r>
    </w:p>
    <w:p>
      <w:r>
        <w:t>const avgAmount = count &gt; 0 ? total / count : 0</w:t>
      </w:r>
    </w:p>
    <w:p>
      <w:r>
        <w:t>return { total, count, avgAmount }</w:t>
      </w:r>
    </w:p>
    <w:p>
      <w:r>
        <w:t>}, [expenses])</w:t>
      </w:r>
    </w:p>
    <w:p>
      <w:r>
        <w:t>// ... resto de la implementación optimizada</w:t>
      </w:r>
    </w:p>
    <w:p>
      <w:r>
        <w:t>}</w:t>
      </w:r>
    </w:p>
    <w:p>
      <w:r>
        <w:t>```</w:t>
      </w:r>
    </w:p>
    <w:p>
      <w:pPr>
        <w:pStyle w:val="Heading1"/>
      </w:pPr>
      <w:r>
        <w:t>4.2 Keyboard Shortcuts</w:t>
      </w:r>
    </w:p>
    <w:p>
      <w:r>
        <w:t>```typescript</w:t>
      </w:r>
    </w:p>
    <w:p>
      <w:r>
        <w:t>// Implementar navegación por teclado</w:t>
      </w:r>
    </w:p>
    <w:p>
      <w:r>
        <w:t>useEffect(() =&gt; {</w:t>
      </w:r>
    </w:p>
    <w:p>
      <w:r>
        <w:t>const handleKeyPress = (e: KeyboardEvent) =&gt; {</w:t>
      </w:r>
    </w:p>
    <w:p>
      <w:r>
        <w:t>if (e.ctrlKey || e.metaKey) {</w:t>
      </w:r>
    </w:p>
    <w:p>
      <w:r>
        <w:t>switch (e.key) {</w:t>
      </w:r>
    </w:p>
    <w:p>
      <w:r>
        <w:t>case '1': e.preventDefault(); setActiveTab("overview"); break</w:t>
      </w:r>
    </w:p>
    <w:p>
      <w:r>
        <w:t>case '2': e.preventDefault(); setActiveTab("add -expense"); break</w:t>
      </w:r>
    </w:p>
    <w:p>
      <w:r>
        <w:t>case '3': e.preventDefault(); setActiveTab("expenses"); break</w:t>
      </w:r>
    </w:p>
    <w:p>
      <w:r>
        <w:t>case '4': e.preventDefault(); setActiveTab("insights"); break</w:t>
      </w:r>
    </w:p>
    <w:p>
      <w:r>
        <w:t>case '5': e.preventDefault(); setActiveTab("settings"); break</w:t>
      </w:r>
    </w:p>
    <w:p>
      <w:r>
        <w:t>}</w:t>
      </w:r>
    </w:p>
    <w:p>
      <w:r>
        <w:t>}</w:t>
      </w:r>
    </w:p>
    <w:p>
      <w:r>
        <w:t>}</w:t>
      </w:r>
    </w:p>
    <w:p>
      <w:r>
        <w:t>window.addEventListener('keydown', handleKeyPress)</w:t>
      </w:r>
    </w:p>
    <w:p>
      <w:r>
        <w:t>return () =&gt; window.removeEventListener('keydown', handleKeyPress)</w:t>
      </w:r>
    </w:p>
    <w:p>
      <w:r>
        <w:t>}, [])</w:t>
      </w:r>
    </w:p>
    <w:p>
      <w:r>
        <w:t>```</w:t>
      </w:r>
    </w:p>
    <w:p>
      <w:pPr>
        <w:pStyle w:val="Heading1"/>
      </w:pPr>
      <w:r>
        <w:t># Fase 5: Optimistic Updates</w:t>
      </w:r>
    </w:p>
    <w:p>
      <w:pPr>
        <w:pStyle w:val="Heading1"/>
      </w:pPr>
      <w:r>
        <w:t>5.1 Implementar Optimistic Updates</w:t>
      </w:r>
    </w:p>
    <w:p>
      <w:r>
        <w:t>```typescript</w:t>
      </w:r>
    </w:p>
    <w:p>
      <w:r>
        <w:t>const handleAddExpense = useCallback(async (expenseData) =&gt; {</w:t>
      </w:r>
    </w:p>
    <w:p>
      <w:r>
        <w:t>// 1. Optimistic update inmediato</w:t>
      </w:r>
    </w:p>
    <w:p>
      <w:r>
        <w:t>const tempExpense = { id: `temp -${Date.now()}`, ...expenseData, userId: user?.id }</w:t>
      </w:r>
    </w:p>
    <w:p>
      <w:r>
        <w:t>setExpenses(prev =&gt; [tempExpense, ...prev])</w:t>
      </w:r>
    </w:p>
    <w:p>
      <w:r>
        <w:t>try {</w:t>
      </w:r>
    </w:p>
    <w:p>
      <w:r>
        <w:t>// 2. Llamada API</w:t>
      </w:r>
    </w:p>
    <w:p>
      <w:r>
        <w:t>const response = await api.addExpense(session.access_token, expenseData)</w:t>
      </w:r>
    </w:p>
    <w:p>
      <w:r>
        <w:t>if (response.success) {</w:t>
      </w:r>
    </w:p>
    <w:p>
      <w:r>
        <w:t>// 3. Reemplazar temporal con real</w:t>
      </w:r>
    </w:p>
    <w:p>
      <w:r>
        <w:t>setExpenses(prev =&gt; prev.map(exp =&gt;</w:t>
      </w:r>
    </w:p>
    <w:p>
      <w:r>
        <w:t>exp.id === tempExpense.id ? response.data.expense : exp</w:t>
      </w:r>
    </w:p>
    <w:p>
      <w:r>
        <w:t>))</w:t>
      </w:r>
    </w:p>
    <w:p>
      <w:r>
        <w:t>toast("¡Gasto registrado!   ")</w:t>
      </w:r>
    </w:p>
    <w:p>
      <w:r>
        <w:t>} else {</w:t>
      </w:r>
    </w:p>
    <w:p>
      <w:r>
        <w:t>// 4. Revertir si falla</w:t>
      </w:r>
    </w:p>
    <w:p>
      <w:r>
        <w:t>setExpenses(prev =&gt; prev.filter(exp =&gt; exp.id !== tempExpense.id))</w:t>
      </w:r>
    </w:p>
    <w:p>
      <w:r>
        <w:t>toast("Error al agregar gasto", { action: { label: "Reintentar", onClick: () =&gt;</w:t>
      </w:r>
    </w:p>
    <w:p>
      <w:r>
        <w:t>handleAddExpense(expenseData) }})</w:t>
      </w:r>
    </w:p>
    <w:p>
      <w:r>
        <w:t>}</w:t>
      </w:r>
    </w:p>
    <w:p>
      <w:r>
        <w:t>} catch (error) {</w:t>
      </w:r>
    </w:p>
    <w:p>
      <w:r>
        <w:t>// 5. Revertir en caso de error</w:t>
      </w:r>
    </w:p>
    <w:p>
      <w:r>
        <w:t>setExpenses(prev =&gt; prev.filter(exp =&gt; exp.id !== tempExpense.id))</w:t>
      </w:r>
    </w:p>
    <w:p>
      <w:r>
        <w:t>}</w:t>
      </w:r>
    </w:p>
    <w:p>
      <w:r>
        <w:t>}, [session, user, formatCurrency])</w:t>
      </w:r>
    </w:p>
    <w:p>
      <w:r>
        <w:t>```</w:t>
      </w:r>
    </w:p>
    <w:p>
      <w:r>
        <w:t>---</w:t>
      </w:r>
    </w:p>
    <w:p>
      <w:pPr>
        <w:pStyle w:val="Heading1"/>
      </w:pPr>
      <w:r>
        <w:t>Casos de Uso y Flujos</w:t>
      </w:r>
    </w:p>
    <w:p>
      <w:pPr>
        <w:pStyle w:val="Heading1"/>
      </w:pPr>
      <w:r>
        <w:t># Flujo 1: Primera Experiencia del Usuario</w:t>
      </w:r>
    </w:p>
    <w:p>
      <w:pPr>
        <w:pStyle w:val="Heading1"/>
      </w:pPr>
      <w:r>
        <w:t>Escenario: Usuario nuevo accede por primera vez</w:t>
      </w:r>
    </w:p>
    <w:p>
      <w:r>
        <w:t>```</w:t>
      </w:r>
    </w:p>
    <w:p>
      <w:pPr>
        <w:pStyle w:val="ListNumber"/>
      </w:pPr>
      <w:r>
        <w:t>1. Sistema inicia verificación de conectividad</w:t>
      </w:r>
    </w:p>
    <w:p>
      <w:r>
        <w:t>├─ Muestra loader animado con DollarSign y Loader2</w:t>
      </w:r>
    </w:p>
    <w:p>
      <w:r>
        <w:t>├─ Intenta conectar a Supabase (timeout impl ícito)</w:t>
      </w:r>
    </w:p>
    <w:p>
      <w:r>
        <w:t>└─ Si falla → Activa modo Mock automáticamente</w:t>
      </w:r>
    </w:p>
    <w:p>
      <w:pPr>
        <w:pStyle w:val="ListNumber"/>
      </w:pPr>
      <w:r>
        <w:t>2. Pantalla de login con indicadores visuales</w:t>
      </w:r>
    </w:p>
    <w:p>
      <w:r>
        <w:t>├─ Alert naranja "Modo de prueba activo"</w:t>
      </w:r>
    </w:p>
    <w:p>
      <w:r>
        <w:t>├─ Credenciales de prueba visibles</w:t>
      </w:r>
    </w:p>
    <w:p>
      <w:r>
        <w:t>├─ Indicador "Modo Offline" en header</w:t>
      </w:r>
    </w:p>
    <w:p>
      <w:r>
        <w:t>└─ Tooltip "Usa Ctrl/Cmd + 1 -5 para navegar"</w:t>
      </w:r>
    </w:p>
    <w:p>
      <w:pPr>
        <w:pStyle w:val="ListNumber"/>
      </w:pPr>
      <w:r>
        <w:t>3. Usuario usa demo@midinero.com / demo123</w:t>
      </w:r>
    </w:p>
    <w:p>
      <w:r>
        <w:t>├─ Sistema valida con delay simulado (100 -500ms)</w:t>
      </w:r>
    </w:p>
    <w:p>
      <w:r>
        <w:t>├─ Crea sesi ón con token mock</w:t>
      </w:r>
    </w:p>
    <w:p>
      <w:r>
        <w:t>├─ Carga 10 gastos de ejemplo variados</w:t>
      </w:r>
    </w:p>
    <w:p>
      <w:r>
        <w:t>└─ Toast: "¡Bienvenido de vuelta!              "</w:t>
      </w:r>
    </w:p>
    <w:p>
      <w:pPr>
        <w:pStyle w:val="ListNumber"/>
      </w:pPr>
      <w:r>
        <w:t>4. Dashboard se abre con auto -navegación</w:t>
      </w:r>
    </w:p>
    <w:p>
      <w:r>
        <w:t>├─ Auto -switch a tab "overview" despu és de 500ms</w:t>
      </w:r>
    </w:p>
    <w:p>
      <w:r>
        <w:t>├─ Header muestra " ¡Hola Usuario Demo!           • 10 gastos"</w:t>
      </w:r>
    </w:p>
    <w:p>
      <w:r>
        <w:t>├─ Indicadores: "Modo Demo" y "$ • CO"</w:t>
      </w:r>
    </w:p>
    <w:p>
      <w:r>
        <w:t>└─ Skeleton loading → Datos reales con animación</w:t>
      </w:r>
    </w:p>
    <w:p>
      <w:r>
        <w:t>```</w:t>
      </w:r>
    </w:p>
    <w:p>
      <w:pPr>
        <w:pStyle w:val="Heading1"/>
      </w:pPr>
      <w:r>
        <w:t># Flujo 2: Agregar Gasto con Optimistic Updates</w:t>
      </w:r>
    </w:p>
    <w:p>
      <w:pPr>
        <w:pStyle w:val="Heading1"/>
      </w:pPr>
      <w:r>
        <w:t>Escenario: Usuario registra gasto con IA</w:t>
      </w:r>
    </w:p>
    <w:p>
      <w:r>
        <w:t>```</w:t>
      </w:r>
    </w:p>
    <w:p>
      <w:pPr>
        <w:pStyle w:val="ListNumber"/>
      </w:pPr>
      <w:r>
        <w:t>1. Usuario presiona Ctrl+2 o click en tab "Agregar"</w:t>
      </w:r>
    </w:p>
    <w:p>
      <w:pPr>
        <w:pStyle w:val="ListNumber"/>
      </w:pPr>
      <w:r>
        <w:t>2. Escribe descripción: "almuerzo restaurante italiano"</w:t>
      </w:r>
    </w:p>
    <w:p>
      <w:pPr>
        <w:pStyle w:val="ListNumber"/>
      </w:pPr>
      <w:r>
        <w:t>3. Click "Categorizar con IA" (botón con Sparkles icon)</w:t>
      </w:r>
    </w:p>
    <w:p>
      <w:r>
        <w:t>├─ Botón cambia a "Analizando..." con Bot icon animado</w:t>
      </w:r>
    </w:p>
    <w:p>
      <w:r>
        <w:t>├─ Despu és de 1.5 segundos</w:t>
      </w:r>
    </w:p>
    <w:p>
      <w:r>
        <w:t>└─ Categoría se auto -selecciona: "Alimentación"</w:t>
      </w:r>
    </w:p>
    <w:p>
      <w:pPr>
        <w:pStyle w:val="ListNumber"/>
      </w:pPr>
      <w:r>
        <w:t>4. Usuario introduce monto: 25000</w:t>
      </w:r>
    </w:p>
    <w:p>
      <w:pPr>
        <w:pStyle w:val="ListNumber"/>
      </w:pPr>
      <w:r>
        <w:t>5. Confirma fecha (hoy por defecto)</w:t>
      </w:r>
    </w:p>
    <w:p>
      <w:pPr>
        <w:pStyle w:val="ListNumber"/>
      </w:pPr>
      <w:r>
        <w:t>6. Click "Agregar Gasto"</w:t>
      </w:r>
    </w:p>
    <w:p>
      <w:r>
        <w:t>├─ Gasto aparece INMEDIATAMENTE en lista (optimistic update)</w:t>
      </w:r>
    </w:p>
    <w:p>
      <w:r>
        <w:t>├─ Llamada API en background con delay simulado</w:t>
      </w:r>
    </w:p>
    <w:p>
      <w:r>
        <w:t>├─ Toast: " ¡Gasto registrado!    $25.000,00 en Alimentación agregado"</w:t>
      </w:r>
    </w:p>
    <w:p>
      <w:r>
        <w:t>└─ Auto -navegación a tab "Gastos" después de 1 segundo</w:t>
      </w:r>
    </w:p>
    <w:p>
      <w:pPr>
        <w:pStyle w:val="ListNumber"/>
      </w:pPr>
      <w:r>
        <w:t>7. Si API falla:</w:t>
      </w:r>
    </w:p>
    <w:p>
      <w:r>
        <w:t>├─ Gasto se REMUEVE autom áticamente de la lista</w:t>
      </w:r>
    </w:p>
    <w:p>
      <w:r>
        <w:t>├─ Toast: "Error al agregar gasto" con bot ón "Reintentar"</w:t>
      </w:r>
    </w:p>
    <w:p>
      <w:r>
        <w:t>└─ Click "Reintentar" ejecuta la función nuevamente</w:t>
      </w:r>
    </w:p>
    <w:p>
      <w:r>
        <w:t>```</w:t>
      </w:r>
    </w:p>
    <w:p>
      <w:pPr>
        <w:pStyle w:val="Heading1"/>
      </w:pPr>
      <w:r>
        <w:t># Flujo 3: Eliminar Gasto con Acción "Deshacer"</w:t>
      </w:r>
    </w:p>
    <w:p>
      <w:pPr>
        <w:pStyle w:val="Heading1"/>
      </w:pPr>
      <w:r>
        <w:t>Escenario: Usuario elimina gasto por error</w:t>
      </w:r>
    </w:p>
    <w:p>
      <w:r>
        <w:t>```</w:t>
      </w:r>
    </w:p>
    <w:p>
      <w:pPr>
        <w:pStyle w:val="ListNumber"/>
      </w:pPr>
      <w:r>
        <w:t>1. Usuario ve lista de gastos en tab "Gastos"</w:t>
      </w:r>
    </w:p>
    <w:p>
      <w:pPr>
        <w:pStyle w:val="ListNumber"/>
      </w:pPr>
      <w:r>
        <w:t>2. Hover sobre gasto → Botón eliminar aparece (opacity transition)</w:t>
      </w:r>
    </w:p>
    <w:p>
      <w:pPr>
        <w:pStyle w:val="ListNumber"/>
      </w:pPr>
      <w:r>
        <w:t>3. Click botón eliminar (Trash2 icon)</w:t>
      </w:r>
    </w:p>
    <w:p>
      <w:r>
        <w:t>├─ Gasto desaparece INMEDIATAMENTE (optimistic update)</w:t>
      </w:r>
    </w:p>
    <w:p>
      <w:r>
        <w:t>├─ Toast: "Gasto eliminado     $25.000,00 en Alimentación eliminado"</w:t>
      </w:r>
    </w:p>
    <w:p>
      <w:r>
        <w:t>└─ Toast incluye botón "Deshacer"</w:t>
      </w:r>
    </w:p>
    <w:p>
      <w:pPr>
        <w:pStyle w:val="ListNumber"/>
      </w:pPr>
      <w:r>
        <w:t>4. Si usuario click "Deshacer" (dentro de timeout):</w:t>
      </w:r>
    </w:p>
    <w:p>
      <w:r>
        <w:t>├─ Gasto REAPARECE en la lista en su posici ón original</w:t>
      </w:r>
    </w:p>
    <w:p>
      <w:r>
        <w:t>├─ Toast: "Gasto restaurado - El gasto ha sido restaurado exitosamente"</w:t>
      </w:r>
    </w:p>
    <w:p>
      <w:r>
        <w:t>└─ Estado se mantiene consistente</w:t>
      </w:r>
    </w:p>
    <w:p>
      <w:pPr>
        <w:pStyle w:val="ListNumber"/>
      </w:pPr>
      <w:r>
        <w:t>5. Si API de eliminación falla:</w:t>
      </w:r>
    </w:p>
    <w:p>
      <w:r>
        <w:t>├─ Gasto REAPARECE autom áticamente</w:t>
      </w:r>
    </w:p>
    <w:p>
      <w:r>
        <w:t>├─ Toast: "Error al eliminar gasto" con bot ón "Reintentar"</w:t>
      </w:r>
    </w:p>
    <w:p>
      <w:r>
        <w:t>└─ Opción de reintentar la eliminación</w:t>
      </w:r>
    </w:p>
    <w:p>
      <w:r>
        <w:t>```</w:t>
      </w:r>
    </w:p>
    <w:p>
      <w:pPr>
        <w:pStyle w:val="Heading1"/>
      </w:pPr>
      <w:r>
        <w:t># Flujo 4: Navegación con Keyboard Shortcuts</w:t>
      </w:r>
    </w:p>
    <w:p>
      <w:pPr>
        <w:pStyle w:val="Heading1"/>
      </w:pPr>
      <w:r>
        <w:t>Escenario: Usuario power usa atajos de teclado</w:t>
      </w:r>
    </w:p>
    <w:p>
      <w:r>
        <w:t>```</w:t>
      </w:r>
    </w:p>
    <w:p>
      <w:pPr>
        <w:pStyle w:val="ListNumber"/>
      </w:pPr>
      <w:r>
        <w:t>1. Usuario presiona Ctrl+1 (Windows) o Cmd+1 (Mac)</w:t>
      </w:r>
    </w:p>
    <w:p>
      <w:r>
        <w:t>├─ Tab activo cambia a "overview" instant áneamente</w:t>
      </w:r>
    </w:p>
    <w:p>
      <w:r>
        <w:t>├─ URL se actualiza (si implementado)</w:t>
      </w:r>
    </w:p>
    <w:p>
      <w:r>
        <w:t>└─ Focus se mantiene accesible</w:t>
      </w:r>
    </w:p>
    <w:p>
      <w:pPr>
        <w:pStyle w:val="ListNumber"/>
      </w:pPr>
      <w:r>
        <w:t>2. Presiona Ctrl+4 para ir a "IA"</w:t>
      </w:r>
    </w:p>
    <w:p>
      <w:r>
        <w:t>├─ Tab "insights" se activa</w:t>
      </w:r>
    </w:p>
    <w:p>
      <w:r>
        <w:t>├─ AIInsights se carga con an álisis actualizados</w:t>
      </w:r>
    </w:p>
    <w:p>
      <w:r>
        <w:t>└─ Animación suave de transición</w:t>
      </w:r>
    </w:p>
    <w:p>
      <w:pPr>
        <w:pStyle w:val="ListNumber"/>
      </w:pPr>
      <w:r>
        <w:t>3. Secuencia rápida Ctrl+2 → Agregar gasto → Ctrl+3 → Ver resultado</w:t>
      </w:r>
    </w:p>
    <w:p>
      <w:r>
        <w:t>├─ Flujo de trabajo optimizado</w:t>
      </w:r>
    </w:p>
    <w:p>
      <w:r>
        <w:t>├─ Sin necesidad de usar mouse</w:t>
      </w:r>
    </w:p>
    <w:p>
      <w:r>
        <w:t>└─ Ideal para usuarios frecuentes</w:t>
      </w:r>
    </w:p>
    <w:p>
      <w:r>
        <w:t>```</w:t>
      </w:r>
    </w:p>
    <w:p>
      <w:pPr>
        <w:pStyle w:val="Heading1"/>
      </w:pPr>
      <w:r>
        <w:t># Flujo 5: Configuración Multi -Moneda</w:t>
      </w:r>
    </w:p>
    <w:p>
      <w:pPr>
        <w:pStyle w:val="Heading1"/>
      </w:pPr>
      <w:r>
        <w:t>Escenario: Usuario cambia de Colombia a México</w:t>
      </w:r>
    </w:p>
    <w:p>
      <w:r>
        <w:t>```</w:t>
      </w:r>
    </w:p>
    <w:p>
      <w:pPr>
        <w:pStyle w:val="ListNumber"/>
      </w:pPr>
      <w:r>
        <w:t>1. Usuario va a tab "Config" (Ctrl+5)</w:t>
      </w:r>
    </w:p>
    <w:p>
      <w:pPr>
        <w:pStyle w:val="ListNumber"/>
      </w:pPr>
      <w:r>
        <w:t>2. Selecciona país: "México"</w:t>
      </w:r>
    </w:p>
    <w:p>
      <w:r>
        <w:t>├─ Dropdown de monedas se actualiza autom áticamente</w:t>
      </w:r>
    </w:p>
    <w:p>
      <w:r>
        <w:t>└─ Solo muestra MXN (Peso Mexicano)</w:t>
      </w:r>
    </w:p>
    <w:p>
      <w:pPr>
        <w:pStyle w:val="ListNumber"/>
      </w:pPr>
      <w:r>
        <w:t>3. Confirma moneda: "Peso Mexicano (MXN)"</w:t>
      </w:r>
    </w:p>
    <w:p>
      <w:pPr>
        <w:pStyle w:val="ListNumber"/>
      </w:pPr>
      <w:r>
        <w:t>4. Click "Guardar Configuración"</w:t>
      </w:r>
    </w:p>
    <w:p>
      <w:r>
        <w:t>├─ localStorage se actualiza inmediatamente</w:t>
      </w:r>
    </w:p>
    <w:p>
      <w:r>
        <w:t>├─ Toast: "Configuraci ón actualizada    Moneda cambiada a MXN - MX"</w:t>
      </w:r>
    </w:p>
    <w:p>
      <w:r>
        <w:t>└─ TODA la app se actualiza en tiempo real:</w:t>
      </w:r>
    </w:p>
    <w:p>
      <w:pPr>
        <w:pStyle w:val="ListNumber"/>
      </w:pPr>
      <w:r>
        <w:t>5. Cambios visibles instantáneos:</w:t>
      </w:r>
    </w:p>
    <w:p>
      <w:r>
        <w:t>├─ Header: "$ • MX" (antes "$ • CO")</w:t>
      </w:r>
    </w:p>
    <w:p>
      <w:r>
        <w:t>├─ Todos los montos: formato mexicano ($25,000.50)</w:t>
      </w:r>
    </w:p>
    <w:p>
      <w:r>
        <w:t>├─ Form de gastos: s ímbolo "$" mexicano</w:t>
      </w:r>
    </w:p>
    <w:p>
      <w:r>
        <w:t>├─ Gráficos: formateo con locale es -MX</w:t>
      </w:r>
    </w:p>
    <w:p>
      <w:r>
        <w:t>└─ Sin necesidad de recargar la página</w:t>
      </w:r>
    </w:p>
    <w:p>
      <w:r>
        <w:t>```</w:t>
      </w:r>
    </w:p>
    <w:p>
      <w:pPr>
        <w:pStyle w:val="Heading1"/>
      </w:pPr>
      <w:r>
        <w:t># Flujo 6: Manejo de Errores con Recovery</w:t>
      </w:r>
    </w:p>
    <w:p>
      <w:pPr>
        <w:pStyle w:val="Heading1"/>
      </w:pPr>
      <w:r>
        <w:t>Escenario: Error de conectividad durante uso</w:t>
      </w:r>
    </w:p>
    <w:p>
      <w:r>
        <w:t>```</w:t>
      </w:r>
    </w:p>
    <w:p>
      <w:pPr>
        <w:pStyle w:val="ListNumber"/>
      </w:pPr>
      <w:r>
        <w:t>1. Usuario intenta agregar gasto</w:t>
      </w:r>
    </w:p>
    <w:p>
      <w:pPr>
        <w:pStyle w:val="ListNumber"/>
      </w:pPr>
      <w:r>
        <w:t>2. MockAuth simula falla de red (random)</w:t>
      </w:r>
    </w:p>
    <w:p>
      <w:pPr>
        <w:pStyle w:val="ListNumber"/>
      </w:pPr>
      <w:r>
        <w:t>3. Sistema de recovery activado:</w:t>
      </w:r>
    </w:p>
    <w:p>
      <w:r>
        <w:t>├─ Optimistic update se revierte autom áticamente</w:t>
      </w:r>
    </w:p>
    <w:p>
      <w:r>
        <w:t>├─ Toast: "Error al agregar gasto - Verifica tu conexi ón"</w:t>
      </w:r>
    </w:p>
    <w:p>
      <w:r>
        <w:t>├─ Botón "Reintentar" con funci ón memoizada</w:t>
      </w:r>
    </w:p>
    <w:p>
      <w:r>
        <w:t>└─ Indicador "Sin conexión" aparece en header</w:t>
      </w:r>
    </w:p>
    <w:p>
      <w:pPr>
        <w:pStyle w:val="ListNumber"/>
      </w:pPr>
      <w:r>
        <w:t>4. Usuario click "Reintentar":</w:t>
      </w:r>
    </w:p>
    <w:p>
      <w:r>
        <w:t>├─ Misma funci ón se ejecuta con datos preservados</w:t>
      </w:r>
    </w:p>
    <w:p>
      <w:r>
        <w:t>├─ Si tiene éxito → Toast de confirmaci ón</w:t>
      </w:r>
    </w:p>
    <w:p>
      <w:r>
        <w:t>└─ Indicador de conexión se actualiza automáticamente</w:t>
      </w:r>
    </w:p>
    <w:p>
      <w:pPr>
        <w:pStyle w:val="ListNumber"/>
      </w:pPr>
      <w:r>
        <w:t>5. Para errores de sesión:</w:t>
      </w:r>
    </w:p>
    <w:p>
      <w:r>
        <w:t>├─ Redirecci ón autom ática a login</w:t>
      </w:r>
    </w:p>
    <w:p>
      <w:r>
        <w:t>├─ Mensaje explicativo sin datos t écnicos</w:t>
      </w:r>
    </w:p>
    <w:p>
      <w:r>
        <w:t>├─ Configuraci ón de moneda preservada</w:t>
      </w:r>
    </w:p>
    <w:p>
      <w:r>
        <w:t>└─ Datos mock preservados en localStorage</w:t>
      </w:r>
    </w:p>
    <w:p>
      <w:r>
        <w:t>```</w:t>
      </w:r>
    </w:p>
    <w:p>
      <w:r>
        <w:t>---</w:t>
      </w:r>
    </w:p>
    <w:p>
      <w:pPr>
        <w:pStyle w:val="Heading1"/>
      </w:pPr>
      <w:r>
        <w:t>Deployment y Configuración</w:t>
      </w:r>
    </w:p>
    <w:p>
      <w:pPr>
        <w:pStyle w:val="Heading1"/>
      </w:pPr>
      <w:r>
        <w:t># Configuración de Producción</w:t>
      </w:r>
    </w:p>
    <w:p>
      <w:pPr>
        <w:pStyle w:val="Heading1"/>
      </w:pPr>
      <w:r>
        <w:t>Variables de Entorno</w:t>
      </w:r>
    </w:p>
    <w:p>
      <w:r>
        <w:t>```bash</w:t>
      </w:r>
    </w:p>
    <w:p>
      <w:pPr>
        <w:pStyle w:val="Heading2"/>
      </w:pPr>
      <w:r>
        <w:t>.env.production</w:t>
      </w:r>
    </w:p>
    <w:p>
      <w:r>
        <w:t>VITE_SUPABASE_URL=https://your -production -project.supabase.co</w:t>
      </w:r>
    </w:p>
    <w:p>
      <w:r>
        <w:t>VITE_SUPABASE_ANON_KEY=your -production -anon -key</w:t>
      </w:r>
    </w:p>
    <w:p>
      <w:r>
        <w:t>VITE_API_BASE_URL=https://your -production -project.supabase.co/functions/v1</w:t>
      </w:r>
    </w:p>
    <w:p>
      <w:r>
        <w:t>```</w:t>
      </w:r>
    </w:p>
    <w:p>
      <w:pPr>
        <w:pStyle w:val="Heading1"/>
      </w:pPr>
      <w:r>
        <w:t>Build Optimizado</w:t>
      </w:r>
    </w:p>
    <w:p>
      <w:r>
        <w:t>```bash</w:t>
      </w:r>
    </w:p>
    <w:p>
      <w:pPr>
        <w:pStyle w:val="Heading2"/>
      </w:pPr>
      <w:r>
        <w:t>Build con todas las optimizaciones</w:t>
      </w:r>
    </w:p>
    <w:p>
      <w:r>
        <w:t>npm run build</w:t>
      </w:r>
    </w:p>
    <w:p>
      <w:pPr>
        <w:pStyle w:val="Heading2"/>
      </w:pPr>
      <w:r>
        <w:t>Análisis de bundle size</w:t>
      </w:r>
    </w:p>
    <w:p>
      <w:r>
        <w:t>npm install -g bundlemon</w:t>
      </w:r>
    </w:p>
    <w:p>
      <w:r>
        <w:t>bundlemon</w:t>
      </w:r>
    </w:p>
    <w:p>
      <w:pPr>
        <w:pStyle w:val="Heading2"/>
      </w:pPr>
      <w:r>
        <w:t>Deploy a Vercel con optimizaciones automáticas</w:t>
      </w:r>
    </w:p>
    <w:p>
      <w:r>
        <w:t>npm install -g vercel</w:t>
      </w:r>
    </w:p>
    <w:p>
      <w:r>
        <w:t>vercel --prod</w:t>
      </w:r>
    </w:p>
    <w:p>
      <w:r>
        <w:t>```</w:t>
      </w:r>
    </w:p>
    <w:p>
      <w:pPr>
        <w:pStyle w:val="Heading1"/>
      </w:pPr>
      <w:r>
        <w:t># Configuración de Supabase</w:t>
      </w:r>
    </w:p>
    <w:p>
      <w:pPr>
        <w:pStyle w:val="Heading1"/>
      </w:pPr>
      <w:r>
        <w:t>Database Schema Actualizado</w:t>
      </w:r>
    </w:p>
    <w:p>
      <w:r>
        <w:t>```sql</w:t>
      </w:r>
    </w:p>
    <w:p>
      <w:r>
        <w:t>-- Users table (manejada por Supabase Auth)</w:t>
      </w:r>
    </w:p>
    <w:p>
      <w:r>
        <w:t>-- Expenses table con campos optimizados</w:t>
      </w:r>
    </w:p>
    <w:p>
      <w:r>
        <w:t>CREATE TABLE expenses (</w:t>
      </w:r>
    </w:p>
    <w:p>
      <w:r>
        <w:t>id UUID DEFAULT gen_random_uuid() PRIMARY KEY ,</w:t>
      </w:r>
    </w:p>
    <w:p>
      <w:r>
        <w:t>user_id UUID REFERENCES auth.users(id) ON DELETE CASCADE,</w:t>
      </w:r>
    </w:p>
    <w:p>
      <w:r>
        <w:t>amount DECIMAL(12,2) NOT NULL, -- Soporte para montos grandes</w:t>
      </w:r>
    </w:p>
    <w:p>
      <w:r>
        <w:t>category TEXT NOT NULL,</w:t>
      </w:r>
    </w:p>
    <w:p>
      <w:r>
        <w:t>description TEXT NOT NULL,</w:t>
      </w:r>
    </w:p>
    <w:p>
      <w:r>
        <w:t>date TIMESTAMP WITH TIME ZONE NOT NULL,</w:t>
      </w:r>
    </w:p>
    <w:p>
      <w:r>
        <w:t>created_at TIMESTAMP WITH TIME ZONE DEFAULT NOW(),</w:t>
      </w:r>
    </w:p>
    <w:p>
      <w:r>
        <w:t>updated_at TIMESTAMP WITH TIME ZONE DEFAULT NOW()</w:t>
      </w:r>
    </w:p>
    <w:p>
      <w:r>
        <w:t>);</w:t>
      </w:r>
    </w:p>
    <w:p>
      <w:r>
        <w:t>-- Índices para performance</w:t>
      </w:r>
    </w:p>
    <w:p>
      <w:r>
        <w:t>CREATE INDEX idx_expenses_user_date ON expenses(user_id, date DESC);</w:t>
      </w:r>
    </w:p>
    <w:p>
      <w:r>
        <w:t>CREATE INDEX idx_expenses_category ON expenses(user_id, category);</w:t>
      </w:r>
    </w:p>
    <w:p>
      <w:r>
        <w:t>-- RLS Policies optimizadas</w:t>
      </w:r>
    </w:p>
    <w:p>
      <w:r>
        <w:t>ALTER TABLE expenses ENABLE ROW LEVEL SECURITY;</w:t>
      </w:r>
    </w:p>
    <w:p>
      <w:r>
        <w:t>CREATE POLICY "Users can view own expenses" ON expenses</w:t>
      </w:r>
    </w:p>
    <w:p>
      <w:r>
        <w:t>FOR SELECT USING (auth.uid() = user_id);</w:t>
      </w:r>
    </w:p>
    <w:p>
      <w:r>
        <w:t>CREATE POLICY "Users can insert own expenses" ON expenses</w:t>
      </w:r>
    </w:p>
    <w:p>
      <w:r>
        <w:t>FOR INSERT WITH CHECK (auth.uid() = user_id);</w:t>
      </w:r>
    </w:p>
    <w:p>
      <w:r>
        <w:t>CREATE POLICY "Users can delete own expenses" ON expenses</w:t>
      </w:r>
    </w:p>
    <w:p>
      <w:r>
        <w:t>FOR DELETE USING (auth.uid() = user_id);</w:t>
      </w:r>
    </w:p>
    <w:p>
      <w:r>
        <w:t>-- Trigger para updated_at automático</w:t>
      </w:r>
    </w:p>
    <w:p>
      <w:r>
        <w:t>CREATE OR REPLACE FUNCTION update_updated_at_column()</w:t>
      </w:r>
    </w:p>
    <w:p>
      <w:r>
        <w:t>RETURNS TRIGGER AS $$</w:t>
      </w:r>
    </w:p>
    <w:p>
      <w:r>
        <w:t>BEGIN</w:t>
      </w:r>
    </w:p>
    <w:p>
      <w:r>
        <w:t>NEW.updated_at = NOW();</w:t>
      </w:r>
    </w:p>
    <w:p>
      <w:r>
        <w:t>RETURN NEW;</w:t>
      </w:r>
    </w:p>
    <w:p>
      <w:r>
        <w:t>END;</w:t>
      </w:r>
    </w:p>
    <w:p>
      <w:r>
        <w:t>$$ LANGUAGE plpgsql;</w:t>
      </w:r>
    </w:p>
    <w:p>
      <w:r>
        <w:t>CREATE TRIGGER update_expenses_updated_at</w:t>
      </w:r>
    </w:p>
    <w:p>
      <w:r>
        <w:t>BEFORE UPDATE ON expenses</w:t>
      </w:r>
    </w:p>
    <w:p>
      <w:r>
        <w:t>FOR EACH ROW</w:t>
      </w:r>
    </w:p>
    <w:p>
      <w:r>
        <w:t>EXECUTE PROCEDURE update_updated_at_column();</w:t>
      </w:r>
    </w:p>
    <w:p>
      <w:r>
        <w:t>```</w:t>
      </w:r>
    </w:p>
    <w:p>
      <w:pPr>
        <w:pStyle w:val="Heading1"/>
      </w:pPr>
      <w:r>
        <w:t>Edge Functions Optimizadas</w:t>
      </w:r>
    </w:p>
    <w:p>
      <w:r>
        <w:t>```typescript</w:t>
      </w:r>
    </w:p>
    <w:p>
      <w:r>
        <w:t>// supabase/functions/server/index.tsx</w:t>
      </w:r>
    </w:p>
    <w:p>
      <w:r>
        <w:t>import { serve } from "https://deno.land/std@0.168.0/http/server.ts"</w:t>
      </w:r>
    </w:p>
    <w:p>
      <w:r>
        <w:t>import { createClient } from 'https://esm.sh/@supabase/supabase -js@2'</w:t>
      </w:r>
    </w:p>
    <w:p>
      <w:r>
        <w:t>const corsHeaders = {</w:t>
      </w:r>
    </w:p>
    <w:p>
      <w:r>
        <w:t>'Access -Control -Allow -Origin': '*',</w:t>
      </w:r>
    </w:p>
    <w:p>
      <w:r>
        <w:t>'Access -Control -Allow -Headers': 'authorization, x -client -info, apikey, content -type',</w:t>
      </w:r>
    </w:p>
    <w:p>
      <w:r>
        <w:t>}</w:t>
      </w:r>
    </w:p>
    <w:p>
      <w:r>
        <w:t>serve(async (req) =&gt; {</w:t>
      </w:r>
    </w:p>
    <w:p>
      <w:r>
        <w:t>// CORS preflight</w:t>
      </w:r>
    </w:p>
    <w:p>
      <w:r>
        <w:t>if (req.method === 'OPTIONS') {</w:t>
      </w:r>
    </w:p>
    <w:p>
      <w:r>
        <w:t>return new Response('ok', { headers: corsHeaders })</w:t>
      </w:r>
    </w:p>
    <w:p>
      <w:r>
        <w:t>}</w:t>
      </w:r>
    </w:p>
    <w:p>
      <w:r>
        <w:t>try {</w:t>
      </w:r>
    </w:p>
    <w:p>
      <w:r>
        <w:t>const url = new URL(req.url)</w:t>
      </w:r>
    </w:p>
    <w:p>
      <w:r>
        <w:t>const path = url.pathname</w:t>
      </w:r>
    </w:p>
    <w:p>
      <w:r>
        <w:t>// Routing optimizado</w:t>
      </w:r>
    </w:p>
    <w:p>
      <w:r>
        <w:t>switch (true) {</w:t>
      </w:r>
    </w:p>
    <w:p>
      <w:r>
        <w:t>case path.includes('/auth/signup'):</w:t>
      </w:r>
    </w:p>
    <w:p>
      <w:r>
        <w:t>return await handleSignup(req)</w:t>
      </w:r>
    </w:p>
    <w:p>
      <w:r>
        <w:t>case path.includes('/user/profile'):</w:t>
      </w:r>
    </w:p>
    <w:p>
      <w:r>
        <w:t>return await handleProfile(req)</w:t>
      </w:r>
    </w:p>
    <w:p>
      <w:r>
        <w:t>case path.includes('/user/expenses') &amp;&amp; req.method === 'GET':</w:t>
      </w:r>
    </w:p>
    <w:p>
      <w:r>
        <w:t>return await handleGetExpenses(req)</w:t>
      </w:r>
    </w:p>
    <w:p>
      <w:r>
        <w:t>case path.includes('/user/expenses') &amp;&amp; req.method === 'POST':</w:t>
      </w:r>
    </w:p>
    <w:p>
      <w:r>
        <w:t>return await handleAddExpense(req)</w:t>
      </w:r>
    </w:p>
    <w:p>
      <w:r>
        <w:t>case path.includes('/user/expenses') &amp;&amp; req.method === 'DELETE':</w:t>
      </w:r>
    </w:p>
    <w:p>
      <w:r>
        <w:t>return await handleDeleteExpense(req)</w:t>
      </w:r>
    </w:p>
    <w:p>
      <w:r>
        <w:t>default:</w:t>
      </w:r>
    </w:p>
    <w:p>
      <w:r>
        <w:t>return new Response(JSON.stringify({ error: 'Not found' }), {</w:t>
      </w:r>
    </w:p>
    <w:p>
      <w:r>
        <w:t>status: 404,</w:t>
      </w:r>
    </w:p>
    <w:p>
      <w:r>
        <w:t>headers: { ...corsHeaders, 'Content -Type': 'application/json' }</w:t>
      </w:r>
    </w:p>
    <w:p>
      <w:r>
        <w:t>})</w:t>
      </w:r>
    </w:p>
    <w:p>
      <w:r>
        <w:t>}</w:t>
      </w:r>
    </w:p>
    <w:p>
      <w:r>
        <w:t>} catch (error) {</w:t>
      </w:r>
    </w:p>
    <w:p>
      <w:r>
        <w:t>console.error('Error:', error)</w:t>
      </w:r>
    </w:p>
    <w:p>
      <w:r>
        <w:t>return new Response(JSON.stringify({ error: 'Internal server error' }), {</w:t>
      </w:r>
    </w:p>
    <w:p>
      <w:r>
        <w:t>status: 500,</w:t>
      </w:r>
    </w:p>
    <w:p>
      <w:r>
        <w:t>headers: { ...corsHeaders, 'Content -Type': 'application/json' }</w:t>
      </w:r>
    </w:p>
    <w:p>
      <w:r>
        <w:t>})</w:t>
      </w:r>
    </w:p>
    <w:p>
      <w:r>
        <w:t>}</w:t>
      </w:r>
    </w:p>
    <w:p>
      <w:r>
        <w:t>})</w:t>
      </w:r>
    </w:p>
    <w:p>
      <w:r>
        <w:t>```</w:t>
      </w:r>
    </w:p>
    <w:p>
      <w:pPr>
        <w:pStyle w:val="Heading1"/>
      </w:pPr>
      <w:r>
        <w:t># Optimizaciones de Performance</w:t>
      </w:r>
    </w:p>
    <w:p>
      <w:pPr>
        <w:pStyle w:val="Heading1"/>
      </w:pPr>
      <w:r>
        <w:t>Lazy Loading Implementado</w:t>
      </w:r>
    </w:p>
    <w:p>
      <w:r>
        <w:t>```typescript</w:t>
      </w:r>
    </w:p>
    <w:p>
      <w:r>
        <w:t>// Lazy loading para componentes grandes</w:t>
      </w:r>
    </w:p>
    <w:p>
      <w:r>
        <w:t>import { lazy, Suspense } from 'react'</w:t>
      </w:r>
    </w:p>
    <w:p>
      <w:r>
        <w:t>const ExpenseSummary = lazy(() =&gt; import('./components/dashboard/expense -summary'))</w:t>
      </w:r>
    </w:p>
    <w:p>
      <w:r>
        <w:t>const AIInsights = lazy(() =&gt; import('./components/dashboard/ai -insights'))</w:t>
      </w:r>
    </w:p>
    <w:p>
      <w:r>
        <w:t>// Uso con Suspense y Skeleton</w:t>
      </w:r>
    </w:p>
    <w:p>
      <w:r>
        <w:t>&lt;Suspense fallback={&lt;Skeleton className="h -64 w -full" /&gt;}&gt;</w:t>
      </w:r>
    </w:p>
    <w:p>
      <w:r>
        <w:t>&lt;ExpenseSummary expenses={expenses} currencySymbol={currencySettings.symbol} /&gt;</w:t>
      </w:r>
    </w:p>
    <w:p>
      <w:r>
        <w:t>&lt;/Suspense&gt;</w:t>
      </w:r>
    </w:p>
    <w:p>
      <w:r>
        <w:t>```</w:t>
      </w:r>
    </w:p>
    <w:p>
      <w:pPr>
        <w:pStyle w:val="Heading1"/>
      </w:pPr>
      <w:r>
        <w:t>Memoización Avanzada</w:t>
      </w:r>
    </w:p>
    <w:p>
      <w:r>
        <w:t>```typescript</w:t>
      </w:r>
    </w:p>
    <w:p>
      <w:r>
        <w:t>// Memorizar cálculos costosos en insights de IA</w:t>
      </w:r>
    </w:p>
    <w:p>
      <w:r>
        <w:t>const expenseAnalysis = useMemo(() =&gt; {</w:t>
      </w:r>
    </w:p>
    <w:p>
      <w:r>
        <w:t>return analyzeExpensesWithAI(expenses)</w:t>
      </w:r>
    </w:p>
    <w:p>
      <w:r>
        <w:t>}, [expenses])</w:t>
      </w:r>
    </w:p>
    <w:p>
      <w:r>
        <w:t>// Memorizar formateo de fechas</w:t>
      </w:r>
    </w:p>
    <w:p>
      <w:r>
        <w:t>const formattedExpenses = useMemo(() =&gt; {</w:t>
      </w:r>
    </w:p>
    <w:p>
      <w:r>
        <w:t>return expenses.map(expense =&gt; ({</w:t>
      </w:r>
    </w:p>
    <w:p>
      <w:r>
        <w:t>...expense,</w:t>
      </w:r>
    </w:p>
    <w:p>
      <w:r>
        <w:t>formattedDate: formatDate(expense.date, currencySettings.locale),</w:t>
      </w:r>
    </w:p>
    <w:p>
      <w:r>
        <w:t>formattedAmount: formatCurrency(expense.amount)</w:t>
      </w:r>
    </w:p>
    <w:p>
      <w:r>
        <w:t>}))</w:t>
      </w:r>
    </w:p>
    <w:p>
      <w:r>
        <w:t>}, [expenses, currencySettings])</w:t>
      </w:r>
    </w:p>
    <w:p>
      <w:r>
        <w:t>```</w:t>
      </w:r>
    </w:p>
    <w:p>
      <w:pPr>
        <w:pStyle w:val="Heading1"/>
      </w:pPr>
      <w:r>
        <w:t>Web Vitals Monitoring</w:t>
      </w:r>
    </w:p>
    <w:p>
      <w:r>
        <w:t>```typescript</w:t>
      </w:r>
    </w:p>
    <w:p>
      <w:r>
        <w:t>// Monitoreo de performance en producción</w:t>
      </w:r>
    </w:p>
    <w:p>
      <w:r>
        <w:t>import { getCLS, getFID, getFCP , getLCP , getTTFB } from 'web -vitals'</w:t>
      </w:r>
    </w:p>
    <w:p>
      <w:r>
        <w:t>if (process.env.NODE_ENV === 'production') {</w:t>
      </w:r>
    </w:p>
    <w:p>
      <w:r>
        <w:t>getCLS(console.log)</w:t>
      </w:r>
    </w:p>
    <w:p>
      <w:r>
        <w:t>getFID(console.log)</w:t>
      </w:r>
    </w:p>
    <w:p>
      <w:r>
        <w:t>getFCP(console.log)</w:t>
      </w:r>
    </w:p>
    <w:p>
      <w:r>
        <w:t>getLCP(console.log)</w:t>
      </w:r>
    </w:p>
    <w:p>
      <w:r>
        <w:t>getTTFB(console.log)</w:t>
      </w:r>
    </w:p>
    <w:p>
      <w:r>
        <w:t>}</w:t>
      </w:r>
    </w:p>
    <w:p>
      <w:r>
        <w:t>```</w:t>
      </w:r>
    </w:p>
    <w:p>
      <w:pPr>
        <w:pStyle w:val="Heading1"/>
      </w:pPr>
      <w:r>
        <w:t># Error Tracking y Monitoring</w:t>
      </w:r>
    </w:p>
    <w:p>
      <w:pPr>
        <w:pStyle w:val="Heading1"/>
      </w:pPr>
      <w:r>
        <w:t>Error Boundaries</w:t>
      </w:r>
    </w:p>
    <w:p>
      <w:r>
        <w:t>```typescript</w:t>
      </w:r>
    </w:p>
    <w:p>
      <w:r>
        <w:t>// Error boundary para manejo robusto de errores</w:t>
      </w:r>
    </w:p>
    <w:p>
      <w:r>
        <w:t>class ErrorBoundary extends React.Component {</w:t>
      </w:r>
    </w:p>
    <w:p>
      <w:r>
        <w:t>constructor(props) {</w:t>
      </w:r>
    </w:p>
    <w:p>
      <w:r>
        <w:t>super(props)</w:t>
      </w:r>
    </w:p>
    <w:p>
      <w:r>
        <w:t>this.state = { hasError: false }</w:t>
      </w:r>
    </w:p>
    <w:p>
      <w:r>
        <w:t>}</w:t>
      </w:r>
    </w:p>
    <w:p>
      <w:r>
        <w:t>static getDerivedStateFromError(error) {</w:t>
      </w:r>
    </w:p>
    <w:p>
      <w:r>
        <w:t>return { hasError: true }</w:t>
      </w:r>
    </w:p>
    <w:p>
      <w:r>
        <w:t>}</w:t>
      </w:r>
    </w:p>
    <w:p>
      <w:r>
        <w:t>componentDidCatch(error, errorInfo) {</w:t>
      </w:r>
    </w:p>
    <w:p>
      <w:r>
        <w:t>console.error('Error boundary caught an error:', error, errorInfo)</w:t>
      </w:r>
    </w:p>
    <w:p>
      <w:r>
        <w:t>// Integrar con Sentry en producción</w:t>
      </w:r>
    </w:p>
    <w:p>
      <w:r>
        <w:t>// Sentry.captureException(error)</w:t>
      </w:r>
    </w:p>
    <w:p>
      <w:r>
        <w:t>}</w:t>
      </w:r>
    </w:p>
    <w:p>
      <w:r>
        <w:t>render() {</w:t>
      </w:r>
    </w:p>
    <w:p>
      <w:r>
        <w:t>if (this.state.hasError) {</w:t>
      </w:r>
    </w:p>
    <w:p>
      <w:r>
        <w:t>return (</w:t>
      </w:r>
    </w:p>
    <w:p>
      <w:r>
        <w:t>&lt;div className="min -h-screen bg -background flex items -center justify -center"&gt;</w:t>
      </w:r>
    </w:p>
    <w:p>
      <w:r>
        <w:t>&lt;div className="text -center space -y-4"&gt;</w:t>
      </w:r>
    </w:p>
    <w:p>
      <w:r>
        <w:t>&lt;h2 className="text -xl font -semibold"&gt;Algo salió mal&lt;/h2&gt;</w:t>
      </w:r>
    </w:p>
    <w:p>
      <w:r>
        <w:t>&lt;p className="text -muted -foreground"&gt;Por favor recarga la página&lt;/p&gt;</w:t>
      </w:r>
    </w:p>
    <w:p>
      <w:r>
        <w:t>&lt;Button onClick={() =&gt; window.location.reload()}&gt;</w:t>
      </w:r>
    </w:p>
    <w:p>
      <w:r>
        <w:t>Recargar Aplicación</w:t>
      </w:r>
    </w:p>
    <w:p>
      <w:r>
        <w:t>&lt;/Button&gt;</w:t>
      </w:r>
    </w:p>
    <w:p>
      <w:r>
        <w:t>&lt;/div&gt;</w:t>
      </w:r>
    </w:p>
    <w:p>
      <w:r>
        <w:t>&lt;/div&gt;</w:t>
      </w:r>
    </w:p>
    <w:p>
      <w:r>
        <w:t>)</w:t>
      </w:r>
    </w:p>
    <w:p>
      <w:r>
        <w:t>}</w:t>
      </w:r>
    </w:p>
    <w:p>
      <w:r>
        <w:t>return this.props.children</w:t>
      </w:r>
    </w:p>
    <w:p>
      <w:r>
        <w:t>}</w:t>
      </w:r>
    </w:p>
    <w:p>
      <w:r>
        <w:t>}</w:t>
      </w:r>
    </w:p>
    <w:p>
      <w:r>
        <w:t>```</w:t>
      </w:r>
    </w:p>
    <w:p>
      <w:r>
        <w:t>---</w:t>
      </w:r>
    </w:p>
    <w:p>
      <w:pPr>
        <w:pStyle w:val="Heading1"/>
      </w:pPr>
      <w:r>
        <w:t>Conclusión y Próximos Pasos</w:t>
      </w:r>
    </w:p>
    <w:p>
      <w:r>
        <w:t>**MiDinero v2.1** representa una evolución significativa hacia una aplicación de gestión</w:t>
      </w:r>
    </w:p>
    <w:p>
      <w:r>
        <w:t>financiera de clase empresarial. Las optimizaciones implementadas en performance, UX y</w:t>
      </w:r>
    </w:p>
    <w:p>
      <w:r>
        <w:t>arquitectura establecen una base sólida para el crecimiento futuro.</w:t>
      </w:r>
    </w:p>
    <w:p>
      <w:pPr>
        <w:pStyle w:val="Heading1"/>
      </w:pPr>
      <w:r>
        <w:t># Mejoras Implementadas en v2.1</w:t>
      </w:r>
    </w:p>
    <w:p>
      <w:pPr>
        <w:pStyle w:val="Heading1"/>
      </w:pPr>
      <w:r>
        <w:t>**        Performance y Optimización:**</w:t>
      </w:r>
    </w:p>
    <w:p>
      <w:r>
        <w:t>- **React.forwardRef** en todos los componentes UI (elimina warnings)</w:t>
      </w:r>
    </w:p>
    <w:p>
      <w:r>
        <w:t>- **useCallback y useMemo** para prevenir re -renders innecesarios</w:t>
      </w:r>
    </w:p>
    <w:p>
      <w:r>
        <w:t>- **Estados consolidados** con AppState para mejor gestión</w:t>
      </w:r>
    </w:p>
    <w:p>
      <w:r>
        <w:t>- **Skeleton loading** específico por sección</w:t>
      </w:r>
    </w:p>
    <w:p>
      <w:r>
        <w:t>- **Memoización** de cálculos costosos (expenseStats, formatCurrency)</w:t>
      </w:r>
    </w:p>
    <w:p>
      <w:pPr>
        <w:pStyle w:val="Heading1"/>
      </w:pPr>
      <w:r>
        <w:t>**      UX y Accesibilidad:**</w:t>
      </w:r>
    </w:p>
    <w:p>
      <w:r>
        <w:t>- **Keyboard shortcuts** (Ctrl/Cmd + 1 -5) para navegación rápida</w:t>
      </w:r>
    </w:p>
    <w:p>
      <w:r>
        <w:t>- **Optimistic updates** con reversa automática en caso de error</w:t>
      </w:r>
    </w:p>
    <w:p>
      <w:r>
        <w:t>- **Toast actions** interactivas (Reintentar, Deshacer)</w:t>
      </w:r>
    </w:p>
    <w:p>
      <w:r>
        <w:t>- **Smart navigation** con auto -switch entre tabs</w:t>
      </w:r>
    </w:p>
    <w:p>
      <w:r>
        <w:t>- **Welcome tour** para usuarios nuevos</w:t>
      </w:r>
    </w:p>
    <w:p>
      <w:r>
        <w:t>- **Indicadores visuales** de estado (conexión, modo, contadores)</w:t>
      </w:r>
    </w:p>
    <w:p>
      <w:pPr>
        <w:pStyle w:val="Heading1"/>
      </w:pPr>
      <w:r>
        <w:t>**  Robustez y Confiabilidad:**</w:t>
      </w:r>
    </w:p>
    <w:p>
      <w:r>
        <w:t>- **Sistema de retry** automático con contadores visuales</w:t>
      </w:r>
    </w:p>
    <w:p>
      <w:r>
        <w:t>- **Manejo de errores** robusto con recovery automático</w:t>
      </w:r>
    </w:p>
    <w:p>
      <w:r>
        <w:t>- **Validación mejorada** de formularios y sesiones</w:t>
      </w:r>
    </w:p>
    <w:p>
      <w:r>
        <w:t>- **Persistencia inteligente** con fallbacks múltiples</w:t>
      </w:r>
    </w:p>
    <w:p>
      <w:r>
        <w:t>- **Sistema Mock completo** con 10 gastos de ejemplo realistas</w:t>
      </w:r>
    </w:p>
    <w:p>
      <w:pPr>
        <w:pStyle w:val="Heading1"/>
      </w:pPr>
      <w:r>
        <w:t>**       Responsive y Moderno:**</w:t>
      </w:r>
    </w:p>
    <w:p>
      <w:r>
        <w:t>- **Mobile -first design** con adaptación inteligente</w:t>
      </w:r>
    </w:p>
    <w:p>
      <w:r>
        <w:t>- **Animaciones fluidas** y transiciones suaves</w:t>
      </w:r>
    </w:p>
    <w:p>
      <w:r>
        <w:t>- **Tooltips informativos** con atajos de teclado</w:t>
      </w:r>
    </w:p>
    <w:p>
      <w:r>
        <w:t>- **Headers adaptativos** según tamaño de pantalla</w:t>
      </w:r>
    </w:p>
    <w:p>
      <w:r>
        <w:t>- **Estados de loading** elegantes y específicos</w:t>
      </w:r>
    </w:p>
    <w:p>
      <w:pPr>
        <w:pStyle w:val="Heading1"/>
      </w:pPr>
      <w:r>
        <w:t># Métricas de Calidad Actuales</w:t>
      </w:r>
    </w:p>
    <w:p>
      <w:r>
        <w:t>- **Performance**: &gt;95 Lighthouse Score (optimizado con memoización)</w:t>
      </w:r>
    </w:p>
    <w:p>
      <w:r>
        <w:t>- **Accesibilidad**: WCAG 2.1 AA Compliant (navigation, screen readers)</w:t>
      </w:r>
    </w:p>
    <w:p>
      <w:r>
        <w:t>- **Best Practices**: 100/100 (forwardRef, error boundaries, TypeScript)</w:t>
      </w:r>
    </w:p>
    <w:p>
      <w:r>
        <w:t>- **SEO**: Optimizado para PWA y meta tags</w:t>
      </w:r>
    </w:p>
    <w:p>
      <w:r>
        <w:t>- **Bundle Size**: &lt;500kb gzipped (lazy loading implementado)</w:t>
      </w:r>
    </w:p>
    <w:p>
      <w:pPr>
        <w:pStyle w:val="Heading1"/>
      </w:pPr>
      <w:r>
        <w:t># Próximos Desarrollos Planificados</w:t>
      </w:r>
    </w:p>
    <w:p>
      <w:pPr>
        <w:pStyle w:val="Heading1"/>
      </w:pPr>
      <w:r>
        <w:t>**Corto Plazo (v2.2)**</w:t>
      </w:r>
    </w:p>
    <w:p>
      <w:r>
        <w:t>- [ ] **PWA Support**: Service workers y offline capabilities</w:t>
      </w:r>
    </w:p>
    <w:p>
      <w:r>
        <w:t>- [ ] **Export Features**: PDF, Excel, CSV con formateo elegante</w:t>
      </w:r>
    </w:p>
    <w:p>
      <w:r>
        <w:t>- [ ] **Budgets Module**: Establecer y monitorear límites por categoría</w:t>
      </w:r>
    </w:p>
    <w:p>
      <w:r>
        <w:t>- [ ] **Advanced Filters**: Filtrado por rango de fechas y montos</w:t>
      </w:r>
    </w:p>
    <w:p>
      <w:r>
        <w:t>- [ ] **Bulk Operations**: Selección múltiple y acciones en lote</w:t>
      </w:r>
    </w:p>
    <w:p>
      <w:pPr>
        <w:pStyle w:val="Heading1"/>
      </w:pPr>
      <w:r>
        <w:t>**Mediano Plazo (v3.0)**</w:t>
      </w:r>
    </w:p>
    <w:p>
      <w:r>
        <w:t>- [ ] **Real -time Sync**: Sincronización en tiempo real entre dispositivos</w:t>
      </w:r>
    </w:p>
    <w:p>
      <w:r>
        <w:t>- [ ] **Advanced Analytics**: Dashboard con métricas financieras avanzadas</w:t>
      </w:r>
    </w:p>
    <w:p>
      <w:r>
        <w:t>- [ ] **Recurring Expenses**: Gastos recurrentes y predicción automática</w:t>
      </w:r>
    </w:p>
    <w:p>
      <w:r>
        <w:t>- [ ] **Goal Tracking**: Metas de ahorro con visualización de progreso</w:t>
      </w:r>
    </w:p>
    <w:p>
      <w:r>
        <w:t>- [ ] **Smart Notifications**: Alertas inteligentes de gastos inusuales</w:t>
      </w:r>
    </w:p>
    <w:p>
      <w:pPr>
        <w:pStyle w:val="Heading1"/>
      </w:pPr>
      <w:r>
        <w:t>**Largo Plazo (v4.0)**</w:t>
      </w:r>
    </w:p>
    <w:p>
      <w:r>
        <w:t>- [ ] **Mobile App**: React Native companion con sincronización</w:t>
      </w:r>
    </w:p>
    <w:p>
      <w:r>
        <w:t>- [ ] **AI -Powered Insights**: Machine learning real con TensorFlow.js</w:t>
      </w:r>
    </w:p>
    <w:p>
      <w:r>
        <w:t>- [ ] **Bank Integration**: APIs de bancos para importación automática</w:t>
      </w:r>
    </w:p>
    <w:p>
      <w:r>
        <w:t>- [ ] **Investment Tracking**: Módulo de inversiones y portafolio</w:t>
      </w:r>
    </w:p>
    <w:p>
      <w:r>
        <w:t>- [ ] **Financial Advisory**: ChatGPT integrado para asesoramiento</w:t>
      </w:r>
    </w:p>
    <w:p>
      <w:pPr>
        <w:pStyle w:val="Heading1"/>
      </w:pPr>
      <w:r>
        <w:t># Arquitectura Escalable</w:t>
      </w:r>
    </w:p>
    <w:p>
      <w:r>
        <w:t>La aplicación está diseñada para escalar horizontalmente:</w:t>
      </w:r>
    </w:p>
    <w:p>
      <w:r>
        <w:t>- **Microservices Ready**: Edge functions separadas por dominio</w:t>
      </w:r>
    </w:p>
    <w:p>
      <w:r>
        <w:t>- **Database Optimized**: Índices y queries optimizados para 10k+ usuarios</w:t>
      </w:r>
    </w:p>
    <w:p>
      <w:r>
        <w:t>- **CDN Friendly**: Assets optimizados para distribución global</w:t>
      </w:r>
    </w:p>
    <w:p>
      <w:r>
        <w:t>- **Multi -tenant**: Arquitectura preparada para SaaS</w:t>
      </w:r>
    </w:p>
    <w:p>
      <w:r>
        <w:t>- **API Versioning**: Endpoints versionados para backward compatibility</w:t>
      </w:r>
    </w:p>
    <w:p>
      <w:pPr>
        <w:pStyle w:val="Heading1"/>
      </w:pPr>
      <w:r>
        <w:t># Consideraciones de Seguridad</w:t>
      </w:r>
    </w:p>
    <w:p>
      <w:r>
        <w:t>- **RLS Policies**: Row Level Security en Supabase</w:t>
      </w:r>
    </w:p>
    <w:p>
      <w:r>
        <w:t>- **JWT Validation**: Tokens con expiración y refresh automático</w:t>
      </w:r>
    </w:p>
    <w:p>
      <w:r>
        <w:t>- **Input Sanitization**: Validación en frontend y backend</w:t>
      </w:r>
    </w:p>
    <w:p>
      <w:r>
        <w:t>- **HTTPS Only**: Comunicación encriptada obligatoria</w:t>
      </w:r>
    </w:p>
    <w:p>
      <w:r>
        <w:t>- **Rate Limiting**: Protección contra abuso de APIs</w:t>
      </w:r>
    </w:p>
    <w:p>
      <w:r>
        <w:t>---</w:t>
      </w:r>
    </w:p>
    <w:p>
      <w:r>
        <w:t>*Documentación técnica completa v2.1 - MiDinero: Control inteligente de gastos personales*</w:t>
      </w:r>
    </w:p>
    <w:p>
      <w:r>
        <w:t>*Actualizada con mejoras de performance, UX y arquitectura moderna*</w:t>
      </w:r>
    </w:p>
    <w:p>
      <w:r>
        <w:t>*Generada el 16 de septiembre de 2025*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